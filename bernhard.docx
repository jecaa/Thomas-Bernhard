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9C4" w:rsidRPr="00E44DAC" w:rsidRDefault="00A15A4B">
      <w:pPr>
        <w:rPr>
          <w:lang w:val="de-DE"/>
        </w:rPr>
      </w:pPr>
      <w:r w:rsidRPr="00E44DAC">
        <w:rPr>
          <w:lang w:val="de-DE"/>
        </w:rPr>
        <w:t xml:space="preserve">Meine Preise  </w:t>
      </w:r>
    </w:p>
    <w:p w:rsidR="00B319C4" w:rsidRPr="00E44DAC" w:rsidRDefault="00A15A4B">
      <w:pPr>
        <w:rPr>
          <w:lang w:val="de-DE"/>
        </w:rPr>
      </w:pPr>
      <w:r w:rsidRPr="00E44DAC">
        <w:rPr>
          <w:lang w:val="de-DE"/>
        </w:rPr>
        <w:t xml:space="preserve">7  </w:t>
      </w:r>
    </w:p>
    <w:p w:rsidR="00B319C4" w:rsidRPr="00E44DAC" w:rsidRDefault="00A15A4B">
      <w:pPr>
        <w:rPr>
          <w:lang w:val="de-DE"/>
        </w:rPr>
      </w:pPr>
      <w:r w:rsidRPr="00E44DAC">
        <w:rPr>
          <w:lang w:val="de-DE"/>
        </w:rPr>
        <w:t xml:space="preserve">Der Grillparzerpreis  </w:t>
      </w:r>
    </w:p>
    <w:p w:rsidR="00B319C4" w:rsidRPr="00E44DAC" w:rsidRDefault="00A15A4B">
      <w:pPr>
        <w:rPr>
          <w:lang w:val="de-DE"/>
        </w:rPr>
      </w:pPr>
      <w:r w:rsidRPr="00E44DAC">
        <w:rPr>
          <w:lang w:val="de-DE"/>
        </w:rPr>
        <w:t>Zur Verleihung des Grillparzerpreises der Akademie der  Wissens</w:t>
      </w:r>
      <w:r w:rsidRPr="00E44DAC">
        <w:rPr>
          <w:lang w:val="de-DE"/>
        </w:rPr>
        <w:t>chaften in Wien mußte ich mir einen Anzug  kaufen, denn ich hatte plötzlich zwei Stunden vor dem  Festakt eingesehen, daß ich zu dieser zweifellos außerordentlichen   Zeremonie nicht in Hose und Pullover erscheinen  könne und so hatte ich tatsächlich auf d</w:t>
      </w:r>
      <w:r w:rsidRPr="00E44DAC">
        <w:rPr>
          <w:lang w:val="de-DE"/>
        </w:rPr>
        <w:t xml:space="preserve">em  sogenannten Graben den Entschluß gefaßt, auf den  Kohlmarkt zu gehen und mich entsprechend feierlich  einzukleiden, zu diesem Zwecke suchte ich das mir von  mehreren Sockeneinkäufen her bestens bekannte Herrengeschäft   mit dem bezeichnenden Titel Sir </w:t>
      </w:r>
      <w:r w:rsidRPr="00E44DAC">
        <w:rPr>
          <w:lang w:val="de-DE"/>
        </w:rPr>
        <w:t>Anthony  auf, wenn ich mich recht erinnere, war es Dreiviertelzehn,   als ich den Salon des Sir Anthony betrat, die Verleihung  des Grillparzerpreises sollte um elf stattfinden,  ich hatte also noch eine Menge Zeit. Ich hatte die Absicht,   mir, wenn schon</w:t>
      </w:r>
      <w:r w:rsidRPr="00E44DAC">
        <w:rPr>
          <w:lang w:val="de-DE"/>
        </w:rPr>
        <w:t xml:space="preserve"> von der Stange, so doch den  besten Reinwollanzug in Anthrazit anzuschaffen, dazu  die passenden Socken, eine Krawatte und ein Hemd von  Arrow, ganz fein, graublau gestreift. Die Schwierigkeit,  sich in den sogenannten feineren Geschäften gleich  verständ</w:t>
      </w:r>
      <w:r w:rsidRPr="00E44DAC">
        <w:rPr>
          <w:lang w:val="de-DE"/>
        </w:rPr>
        <w:t>lich zu machen, ist bekannt, auch wenn der  Kunde sofort und auf die präziseste Weise sagt, was er  will, wird er zuerst einma</w:t>
      </w:r>
      <w:r w:rsidR="00E44DAC">
        <w:rPr>
          <w:lang w:val="de-DE"/>
        </w:rPr>
        <w:t xml:space="preserve">l ungläubig angestarrt, bis er </w:t>
      </w:r>
      <w:r w:rsidRPr="00E44DAC">
        <w:rPr>
          <w:lang w:val="de-DE"/>
        </w:rPr>
        <w:t>seinen Wunsch wiederholt hat. Aber natürlich hat der  angesprochene Verkäufer auch dann noch nich</w:t>
      </w:r>
      <w:r w:rsidRPr="00E44DAC">
        <w:rPr>
          <w:lang w:val="de-DE"/>
        </w:rPr>
        <w:t xml:space="preserve">t begriffen.   So dauerte es auch damals im Sir Anthony länger als  notwendig, zu den in Frage kommenden Regalen geführt   zu werden. Tatsächlich waren mir die Umstände in  diesem Geschäft von meinen Sockeneinkäufen her  schon bekannt und ich selbst wußte </w:t>
      </w:r>
      <w:r w:rsidRPr="00E44DAC">
        <w:rPr>
          <w:lang w:val="de-DE"/>
        </w:rPr>
        <w:t>besser als der Verkäufer,  wo ich den gesuchten Anzug zu finden habe. Ich  schritt auf das Regal mit den in Frage kommenden Anzügen   zu und ich deutete auf ein ganz bestimmtes Exemplar,   das der Verkäufer von der Stange herunternahm,  um es mir vor die A</w:t>
      </w:r>
      <w:r w:rsidRPr="00E44DAC">
        <w:rPr>
          <w:lang w:val="de-DE"/>
        </w:rPr>
        <w:t>ugen zu halten. Ich prüfte die Stoffqualität   und machte sogleich in der Kabine eine Probe.  Ich beugte mich ein paarmal vor und lehnte mich zurück  und fand, daß mir die Hose paßte. Ich zog den Rock an,  drehte mich ein paarmal vor dem Spiegel, hob die A</w:t>
      </w:r>
      <w:r w:rsidRPr="00E44DAC">
        <w:rPr>
          <w:lang w:val="de-DE"/>
        </w:rPr>
        <w:t>rme  und senkte sie wieder, der Rock paßte wie die Hose. Ich  ging ein paar Schritte mit dem Anzug durch das Geschäft  und suchte mir bei dieser Gelegenheit das Hemd  und die Socken aus. Schließlich sagte ich, daß ich den  Anzug anbehalten und auch noch da</w:t>
      </w:r>
      <w:r w:rsidRPr="00E44DAC">
        <w:rPr>
          <w:lang w:val="de-DE"/>
        </w:rPr>
        <w:t>s Hemd und die  Socken anziehen wolle. Ich suchte mir eine Krawatte  aus, band sie mir um, zog sie so weit als möglich zu,  begutachtete mich noch einmal im Spiegel, bezahlte und  ging hinaus. Meine alte Hose und meinen Pullover hatten   sie mir in eine Ta</w:t>
      </w:r>
      <w:r w:rsidRPr="00E44DAC">
        <w:rPr>
          <w:lang w:val="de-DE"/>
        </w:rPr>
        <w:t>sche mit der Aufschrift Sir Anthony  gepackt, so, mit dieser Tas</w:t>
      </w:r>
      <w:r w:rsidR="00E44DAC">
        <w:rPr>
          <w:lang w:val="de-DE"/>
        </w:rPr>
        <w:t xml:space="preserve">che in der Hand, ging ich über </w:t>
      </w:r>
      <w:r w:rsidRPr="00E44DAC">
        <w:rPr>
          <w:lang w:val="de-DE"/>
        </w:rPr>
        <w:t>den Kohlmarkt, um mich mit meiner Tante zu treffen,  mit welcher ich verabredet gewesen war im Restaurant  Gerstner auf der Kärntnerstraße, im ersten Stock. Be</w:t>
      </w:r>
      <w:r w:rsidRPr="00E44DAC">
        <w:rPr>
          <w:lang w:val="de-DE"/>
        </w:rPr>
        <w:t xml:space="preserve">im  Gerstner wollten wir noch kurz vor der Feierlichkeit ein  oder zwei Sandwiches essen, um im Laufe der Prozedur  einer Übelkeit oder gar einer Ohnmacht vorzubeugen.  Meine Tante war schon im Gerstner gewesen, sie hatte  meine Verwandlung als akzeptabel </w:t>
      </w:r>
      <w:r w:rsidRPr="00E44DAC">
        <w:rPr>
          <w:lang w:val="de-DE"/>
        </w:rPr>
        <w:t>eingestuft und ihr  berühmtes Nunja gesagt. Ich selbst hatte bis zu diesem  Zeitpunkt jahrelang keinen Anzug getragen, ja, ich war  bis dahin immer nur in Hose und Pullover in Erscheinung  getreten, selbst ins Theater war ich, wenn überhaupt,   nur in Hose</w:t>
      </w:r>
      <w:r w:rsidRPr="00E44DAC">
        <w:rPr>
          <w:lang w:val="de-DE"/>
        </w:rPr>
        <w:t xml:space="preserve"> und Pullover gegangen, vornehmlich  in einer grauen Wollhose und in einem knallroten  derbgestrickten Schafspullover, den mir ein gutaufgelegter   Amerikaner gleich nach dem Krieg geschenkt hat. In  dieser Aufmachung war ich, erinnere ich mich, ein  paarm</w:t>
      </w:r>
      <w:r w:rsidRPr="00E44DAC">
        <w:rPr>
          <w:lang w:val="de-DE"/>
        </w:rPr>
        <w:t xml:space="preserve">al nach Venedig gefahren und in das berühmte  Teatro La Fenice gegangen, unter anderem einmal in  eine Aufführung des Tancred von Monteverdi, die  Vittorio Gui dirigiert hat und ich war in dieser Hose und  in diesem Pullover in Rom, </w:t>
      </w:r>
      <w:r w:rsidRPr="00E44DAC">
        <w:rPr>
          <w:lang w:val="de-DE"/>
        </w:rPr>
        <w:lastRenderedPageBreak/>
        <w:t>in Palermo, in Taormina</w:t>
      </w:r>
      <w:r w:rsidRPr="00E44DAC">
        <w:rPr>
          <w:lang w:val="de-DE"/>
        </w:rPr>
        <w:t xml:space="preserve">  und in Florenz und in fast allen übrigen Hauptstädten  Europas gewesen, ganz abgesehen davon, daß ich diese  Kleidungsstücke zuhause beinahe immer getragen habe,  je schäbiger Hose und Pullover waren, desto lieber hatte  ich sie, jahrelang hatte man mich</w:t>
      </w:r>
      <w:r w:rsidR="00E44DAC">
        <w:rPr>
          <w:lang w:val="de-DE"/>
        </w:rPr>
        <w:t xml:space="preserve"> nur in dieser Hose und </w:t>
      </w:r>
      <w:r w:rsidRPr="00E44DAC">
        <w:rPr>
          <w:lang w:val="de-DE"/>
        </w:rPr>
        <w:t>in diesem Pullover gekannt und noch heute fragen mich  die Freunde von damals nach dieser Hose und nach diesem   Pullover, ich habe diese Kleidungsstücke über ein  Vierteljahrhundert getragen. Plötzlich, auf dem Graben  wie gesagt</w:t>
      </w:r>
      <w:r w:rsidRPr="00E44DAC">
        <w:rPr>
          <w:lang w:val="de-DE"/>
        </w:rPr>
        <w:t xml:space="preserve"> und zwei Stunden vor der Verleihung des  Grillparzerpreises, empfand ich aufeinmal diese mir in  Jahrzehnten an den Leib gewachsenen Kleidungsstücke  als unpassend für eine Ehrung, die mit dem Namen  Grillparzer verbunden ist und die in der Akademie der  </w:t>
      </w:r>
      <w:r w:rsidRPr="00E44DAC">
        <w:rPr>
          <w:lang w:val="de-DE"/>
        </w:rPr>
        <w:t>Wissenschaften stattfinden sollte. Im Hinsetzen im  Gerstner hatte ich aufeinmal das Gefühl, daß mir die  Hose zu eng ist, aber ich dachte, das ist wahrscheinlich  immer das gleiche Gefühl bei neuen Hosen, auch der  Rock erschien mir aufeinmal zu eng und a</w:t>
      </w:r>
      <w:r w:rsidRPr="00E44DAC">
        <w:rPr>
          <w:lang w:val="de-DE"/>
        </w:rPr>
        <w:t>uch was den  Rock betraf, dachte ich, das sei normal. Ich bestellte mir  ein Sandwich und trank ein Glas Bier dazu. Wer denn  vor mir diesen sogenannten Grillparzerpreis schon bekommen   habe, fragte mich meine Tante und da fiel mir  im Augenblick nur Gerh</w:t>
      </w:r>
      <w:r w:rsidRPr="00E44DAC">
        <w:rPr>
          <w:lang w:val="de-DE"/>
        </w:rPr>
        <w:t>art Hauptmann ein, ich hatte  das einmal gelesen und bei dieser Gelegenheit zum erstenmal   von der Existenz des Grillparzerpreises erfahren.  Der Preis wird nicht regelmäßig, sondern nur fallweise  verliehen, sagte ich und ich dachte, daß zwischen den  ei</w:t>
      </w:r>
      <w:r w:rsidRPr="00E44DAC">
        <w:rPr>
          <w:lang w:val="de-DE"/>
        </w:rPr>
        <w:t xml:space="preserve">nzelnen Verleihungen schon sechs oder sieben Jahre  liegen, vielleicht auch manchmal nur fünf, ich wußte es  nicht, ich weiß es auch heute nicht. Auch diese Preisverleihung   machte </w:t>
      </w:r>
      <w:r w:rsidR="00E44DAC">
        <w:rPr>
          <w:lang w:val="de-DE"/>
        </w:rPr>
        <w:t xml:space="preserve">mich naturgemäß nervös und ich </w:t>
      </w:r>
      <w:r w:rsidRPr="00E44DAC">
        <w:rPr>
          <w:lang w:val="de-DE"/>
        </w:rPr>
        <w:t>versuchte mich selbst und meine Tante vo</w:t>
      </w:r>
      <w:r w:rsidRPr="00E44DAC">
        <w:rPr>
          <w:lang w:val="de-DE"/>
        </w:rPr>
        <w:t>n der Tatsache,  daß es bis zum Beginn der Feierlichkeit nurmehr noch  eine halbe Stunde war, abzulenken, ich berichtete von  der Ungeheuerlichkeit, daß ich gerade auf dem Graben  den Entschluß gefaßt hatte, mir einen Anzug für die  Feierlichkeit zu kaufen</w:t>
      </w:r>
      <w:r w:rsidRPr="00E44DAC">
        <w:rPr>
          <w:lang w:val="de-DE"/>
        </w:rPr>
        <w:t xml:space="preserve"> und daß es für mich eine Selbstverständlichkeit   gewesen sei, das Geschäft auf dem  Kohlmarkt aulzusuchen, in welchem die englischen Anzüge   der Firmen Chester Barry und Burberry zu haben  sind. Warum sollte ich mir, wenn schon von der Stange,  hatte ic</w:t>
      </w:r>
      <w:r w:rsidRPr="00E44DAC">
        <w:rPr>
          <w:lang w:val="de-DE"/>
        </w:rPr>
        <w:t>h wieder gedacht, nicht gleich einen erstklassigen  Anzug kaufen, und nun war der Anzug, den ich anhatte,  ein Anzug der Firma Barry. Meine Tante griff nur nocheinmal   nach dem Stoff und war mit der englischen Qualität   zufrieden. Sie sagte nocheinmal ih</w:t>
      </w:r>
      <w:r w:rsidRPr="00E44DAC">
        <w:rPr>
          <w:lang w:val="de-DE"/>
        </w:rPr>
        <w:t>r berühmtes  Nunja. Über den Schnitt nichts. Es war der klassische.  Sie wäre sehr glücklich über die Tatsache, daß mir die  Akademie der Wissenschaften heute ihren Grillparzerpreis   verleihe, sagte sie, auch stolz, aber mehr noch  glücklich als stolz und</w:t>
      </w:r>
      <w:r w:rsidRPr="00E44DAC">
        <w:rPr>
          <w:lang w:val="de-DE"/>
        </w:rPr>
        <w:t xml:space="preserve"> sie stand auf und ich folgte ihr aus  dem Gerstner auf die Kärntnerstraße hinunter. Wir hatten   nur ein paar Schritte zu gehen bis zur Akademie der  Wissenschaften. Die Tasche mit der Aufschrift Sir Anthony   war mir zutiefst zuwider gewesen, aber ich ko</w:t>
      </w:r>
      <w:r w:rsidRPr="00E44DAC">
        <w:rPr>
          <w:lang w:val="de-DE"/>
        </w:rPr>
        <w:t>nnte  es nicht ändern. Ich werde die Tasche vor dem Eintreten  in die Akademie der Wissenschaften abgeben, sagte ich  mir. Ein paar Freu</w:t>
      </w:r>
      <w:r w:rsidR="00E44DAC">
        <w:rPr>
          <w:lang w:val="de-DE"/>
        </w:rPr>
        <w:t xml:space="preserve">nde waren auch schon unterwegs </w:t>
      </w:r>
      <w:r w:rsidRPr="00E44DAC">
        <w:rPr>
          <w:lang w:val="de-DE"/>
        </w:rPr>
        <w:t>gewesen, die meine Ehrung nicht versäumen wollten, wir  trafen sie in der Eingangshall</w:t>
      </w:r>
      <w:r w:rsidRPr="00E44DAC">
        <w:rPr>
          <w:lang w:val="de-DE"/>
        </w:rPr>
        <w:t>e der Akademie. Dort waren  schon viele Menschen versammelt und es schien, als  ob sich der Festsaal schon gefüllt hätte. Die Freunde  ließen uns in Ruhe und wir schauten uns in der Halle  nach einer Persönlichkeit um, die uns empfangen  würde. Ich ging ei</w:t>
      </w:r>
      <w:r w:rsidRPr="00E44DAC">
        <w:rPr>
          <w:lang w:val="de-DE"/>
        </w:rPr>
        <w:t>n paarmal mit meiner Tante in der  Eingangshalle der Akademie hin und her, aber kein  Mensch nahm von uns auch nur die geringste Notiz.  Also gehen wir hinein, sagte ich und dachte, im Saale  wird mich eine Persönlichkeit empfangen und zu dem  entsprechend</w:t>
      </w:r>
      <w:r w:rsidRPr="00E44DAC">
        <w:rPr>
          <w:lang w:val="de-DE"/>
        </w:rPr>
        <w:t>en Platz führen mit meiner Tante. Alles in  der Halle deutete auf eine ungeheuere Festlichkeit hin  und tatsächlich hatte ich das Gefühl, als zitterten mir die  Knie. Auch meine Tante hielt, so wie ich, ständig Ausschau   nach einer Persönlichkeit, die uns</w:t>
      </w:r>
      <w:r w:rsidRPr="00E44DAC">
        <w:rPr>
          <w:lang w:val="de-DE"/>
        </w:rPr>
        <w:t xml:space="preserve"> empfangen  wird. Vergeblich. So stellten wir uns ganz einfach unter  die Eingangstür des Festsaals und warteten ab. Aber die  Leute drängten an uns vorbei und stießen uns fortwährend   an und wir mußten </w:t>
      </w:r>
      <w:r w:rsidRPr="00E44DAC">
        <w:rPr>
          <w:lang w:val="de-DE"/>
        </w:rPr>
        <w:lastRenderedPageBreak/>
        <w:t>einsehen, daß wir uns die ungünstigste   Wartestelle</w:t>
      </w:r>
      <w:r w:rsidRPr="00E44DAC">
        <w:rPr>
          <w:lang w:val="de-DE"/>
        </w:rPr>
        <w:t xml:space="preserve"> ausgesucht hatten. Ja, empfängt  uns denn niemand? dachten wir. Wir blickten uns an.  Der Saal hatte sich schon beinahe zur Gänze gefüllt und  zwar zu dem alleinigen Zwecke, mir den Grillparzerpreis  der Akademie der Wissenschaften zu verleihen, dachte  i</w:t>
      </w:r>
      <w:r w:rsidRPr="00E44DAC">
        <w:rPr>
          <w:lang w:val="de-DE"/>
        </w:rPr>
        <w:t>ch. Und kein Mensch empfängt mich und meine  Tante. Mit ihren einundac</w:t>
      </w:r>
      <w:r w:rsidR="00E44DAC">
        <w:rPr>
          <w:lang w:val="de-DE"/>
        </w:rPr>
        <w:t xml:space="preserve">hrzig Jahren sah sie wunderbar </w:t>
      </w:r>
      <w:r w:rsidRPr="00E44DAC">
        <w:rPr>
          <w:lang w:val="de-DE"/>
        </w:rPr>
        <w:t>aus, elegant, intelligent und sie war mir in diesen  Augenblicken so tapfer vorgekommen wie nie. Nun hatten   auch schon einige philharmonische Musiker a</w:t>
      </w:r>
      <w:r w:rsidRPr="00E44DAC">
        <w:rPr>
          <w:lang w:val="de-DE"/>
        </w:rPr>
        <w:t>uf dem  Podium vorn Platz genommen und alles deutete auf den  Beginn der Feierlichkeit hin. Aber von uns, die wir doch  der Mittelpunkt sein sollten, wie wir dachten, hatte kein  Mensch Notiz genommen. So hatte ich plötzlich eine  Idee: wir gehen ganz einf</w:t>
      </w:r>
      <w:r w:rsidRPr="00E44DAC">
        <w:rPr>
          <w:lang w:val="de-DE"/>
        </w:rPr>
        <w:t>ach hinein, sagte ich zu meiner  Tante und setzen uns in der Mitte des Saales dorthin, wo  noch ein paar freie Plätze sind und warten ab. Wir gingen   in den Saal und suchten diese freien Plätze in der  Mitte des Saales auf, viele Leute mußten aufstehen un</w:t>
      </w:r>
      <w:r w:rsidRPr="00E44DAC">
        <w:rPr>
          <w:lang w:val="de-DE"/>
        </w:rPr>
        <w:t>d  beklagten sich bei uns, wie wir uns an ihnen vorbeizwängten.   Da saßen wir nun in der zehnten oder elften  Reihe in der Mitte des Festsaales der Akademie der   Wissenschaften und warteten ab. Nun hatten schon alle   sogenannten Ehrengäste Platz genomme</w:t>
      </w:r>
      <w:r w:rsidRPr="00E44DAC">
        <w:rPr>
          <w:lang w:val="de-DE"/>
        </w:rPr>
        <w:t>n. Aber das Fest  begann natürlich nicht. Und nur ich allein und meine  Tante wußten, warum. Auf dem Podium vorne liefen in  immer kürzeren Abständen aufgeregte Herren hin und  her, so, als suchten sie etwas. Und tatsächlich suchten sie  etwas, nämlich mic</w:t>
      </w:r>
      <w:r w:rsidRPr="00E44DAC">
        <w:rPr>
          <w:lang w:val="de-DE"/>
        </w:rPr>
        <w:t>h. Dieses Hin- und herlaufen der  Herren auf dem Podium dauerte eine Weile, in welcher  sich schon Unruhe im Saal ausgebreitet hatte. Inzwischen   war auch die Ministerin für Wissenschaft eingetroffen   und hatte in der ersten Reihe Platz genommen.  Sie wa</w:t>
      </w:r>
      <w:r w:rsidRPr="00E44DAC">
        <w:rPr>
          <w:lang w:val="de-DE"/>
        </w:rPr>
        <w:t>r von dem Präsid</w:t>
      </w:r>
      <w:r w:rsidR="00E44DAC">
        <w:rPr>
          <w:lang w:val="de-DE"/>
        </w:rPr>
        <w:t xml:space="preserve">enten der Akademie, der Hunger </w:t>
      </w:r>
      <w:r w:rsidRPr="00E44DAC">
        <w:rPr>
          <w:lang w:val="de-DE"/>
        </w:rPr>
        <w:t>hieß, empfangen worden und an ihren Platz geleiter  worden. Auch eine Reihe anderer, mir nicht bekannter  sogenannter Würdenträger waren empfangen und in  diese erste oder in die zweite Reihe geleitet worden</w:t>
      </w:r>
      <w:r w:rsidRPr="00E44DAC">
        <w:rPr>
          <w:lang w:val="de-DE"/>
        </w:rPr>
        <w:t>.  Plötzlich sah ich, wie ein Herr auf dem Podium einem  andern Herren etwas ins Ohr flüsterte und gleichzeitig  in die zehnte oder elfte Reihe zeigte mit ausgestreckter  Hand, nur ich allein wußte, er hat auf mich gezeigt. Jetzt  geschah Folgendes: der He</w:t>
      </w:r>
      <w:r w:rsidRPr="00E44DAC">
        <w:rPr>
          <w:lang w:val="de-DE"/>
        </w:rPr>
        <w:t xml:space="preserve">rr, der dem anderen Herren  etwas ins Ohr geflüstert hatte und der auf mich gezeigt  hatte, ging in den Saal und zwar genau bis zu meiner  Reihe und verschaffte sich in dieser Reihe Einlaß bis zu  mir. Ja, sagte er, warum sitzen Sie denn hier, wo Sie doch </w:t>
      </w:r>
      <w:r w:rsidRPr="00E44DAC">
        <w:rPr>
          <w:lang w:val="de-DE"/>
        </w:rPr>
        <w:t xml:space="preserve"> die Hauptperson sind in diesem Festakt und nicht vorn  in der ersten Reihe, wo wir, er sagte tatsächlich wir, wo  wir für Sie und Ihre Begleitung zwei Plätze reserviert  haben? Ja wieso denn?, fragte er nocheinmal und es  schien, als seien alle Blicke im </w:t>
      </w:r>
      <w:r w:rsidRPr="00E44DAC">
        <w:rPr>
          <w:lang w:val="de-DE"/>
        </w:rPr>
        <w:t>Saal auf mich und den  Herrn gerichtet. Der Herr Präsident, sagte der Herr,  bittet Sie nach vorne zu kommen, bitte kommen Sie  doch nach vorne, gleich neben der Frau Minister ist Ihr  Platz Herr Bernhard. Ja, sagte ich, wenn das so einfach  ist, aber natü</w:t>
      </w:r>
      <w:r w:rsidRPr="00E44DAC">
        <w:rPr>
          <w:lang w:val="de-DE"/>
        </w:rPr>
        <w:t>rlich gehe ich erst in die erste Reihe, wenn  der Herr Präsident Hunger persönlich mich dazu aufgefordert   hat, selbstverständlich nur, wenn der Herr   Präsident Hunger mich persönlich dazu auffordert. Meine  Tante schwieg zu dieser Szene und die Festgäst</w:t>
      </w:r>
      <w:r w:rsidR="00E44DAC">
        <w:rPr>
          <w:lang w:val="de-DE"/>
        </w:rPr>
        <w:t xml:space="preserve">e blickten </w:t>
      </w:r>
      <w:r w:rsidRPr="00E44DAC">
        <w:rPr>
          <w:lang w:val="de-DE"/>
        </w:rPr>
        <w:t>alle auf uns und der Herr ging wieder durch die ganze  Reihe und dann nach vorne und flüsterte dort, neben  der Frau Minister, dem Präsidenten Hunger etwas ins  Ohr. Daraufhin war große Unruhe im Saal gewesen, die  nur von den Probezupfern der</w:t>
      </w:r>
      <w:r w:rsidRPr="00E44DAC">
        <w:rPr>
          <w:lang w:val="de-DE"/>
        </w:rPr>
        <w:t xml:space="preserve"> Philharmoniker an ihren  Instrumenten nicht etwas ganz und gar Fürchterliches  gewesen war und ich sah, daß sich der Präsident Hunger  zu mir bemühte. Jetzt heißt es, standhaft sein, dachte  ich, die Unnachgebigkeit beweisen, den Mut, die   Konsequenz. Ko</w:t>
      </w:r>
      <w:r w:rsidRPr="00E44DAC">
        <w:rPr>
          <w:lang w:val="de-DE"/>
        </w:rPr>
        <w:t xml:space="preserve">mme ihnen nicht entgegen, dachte ich, wie  sie dir nicht entgegen gekommen sind im wahrsten  Sinne des Wortes. Als der Präsident Hunger bei mir   angelangt war, sagte er, daß er bedauere, was genau er   bedauere, hatte er nicht gesagt. Ich möge mit meiner </w:t>
      </w:r>
      <w:r w:rsidRPr="00E44DAC">
        <w:rPr>
          <w:lang w:val="de-DE"/>
        </w:rPr>
        <w:t xml:space="preserve">Tante  nach vorn in die erste Reihe kommen, mein und meiner  Tante Platz sei zwischen der Frau Minister und ihm. So  folgten meine Tante und ich dem Präsidenten Hunger in  die erste Reihe. Als wir uns gesetzt hatten und ein   undefinierbares </w:t>
      </w:r>
      <w:r w:rsidRPr="00E44DAC">
        <w:rPr>
          <w:lang w:val="de-DE"/>
        </w:rPr>
        <w:lastRenderedPageBreak/>
        <w:t xml:space="preserve">Murmeln durch </w:t>
      </w:r>
      <w:r w:rsidRPr="00E44DAC">
        <w:rPr>
          <w:lang w:val="de-DE"/>
        </w:rPr>
        <w:t>den ganzen Festsaal   gegangen war, hatte die Feier beginnen können. Ich  glaube, die Philharmoniker spielten ein Stück von   Mozart. Dann wurden ein paar kürzere oder längere   Vorträge über Grillparzer gehalten. Als ich einmal zu ihr  hinblickte, sah ich</w:t>
      </w:r>
      <w:r w:rsidRPr="00E44DAC">
        <w:rPr>
          <w:lang w:val="de-DE"/>
        </w:rPr>
        <w:t>, daß die Frau Minister Firnberg, so  ihr Name, eingeschlafen war, was auch dem Präsidenten  Hunger nicht entgangen war, denn die Ministerin  schnarchte, wenn auch s</w:t>
      </w:r>
      <w:r w:rsidR="00E44DAC">
        <w:rPr>
          <w:lang w:val="de-DE"/>
        </w:rPr>
        <w:t xml:space="preserve">ehr leise, sie schnarchte, sie </w:t>
      </w:r>
      <w:r w:rsidRPr="00E44DAC">
        <w:rPr>
          <w:lang w:val="de-DE"/>
        </w:rPr>
        <w:t xml:space="preserve">schnarchte das leise Ministerschnarchen, das weltbekannt  </w:t>
      </w:r>
      <w:r w:rsidRPr="00E44DAC">
        <w:rPr>
          <w:lang w:val="de-DE"/>
        </w:rPr>
        <w:t xml:space="preserve"> ist. Meine Tante verfolgte den sogenannten Festakt   mit größter Aufmerksamkeit, ab und zu blickte sie  zustimmend, wenn eine Wendung in einer der Reden zu  dumm oder auch nur zu komisch gewesen war, auf  mich. Wir beide hatten unser Erlebnis. Schließlich</w:t>
      </w:r>
      <w:r w:rsidRPr="00E44DAC">
        <w:rPr>
          <w:lang w:val="de-DE"/>
        </w:rPr>
        <w:t>, nach  etwa eineinhalb Stunden, stand der Präsident Hunger  auf und ging auf das Podium und verkündete die   Verleihung des Grillparzerpreises an mich. Er verlas ein paar  lobende Worte über meine Arbeit, nicht ohne ein paar  Titel von Schauspielen zu nen</w:t>
      </w:r>
      <w:r w:rsidRPr="00E44DAC">
        <w:rPr>
          <w:lang w:val="de-DE"/>
        </w:rPr>
        <w:t xml:space="preserve">nen, die von mir sein sollten,  die ich aber gar nicht geschrieben hatte und zählte  eine Reihe von Berühmtheiten Europas auf, die vor mir  mit dem Grillparzerpreis ausgezeichnet worden sind.  Herr Bernhard bekäme den Preis für sein Theaterstück  Ein Fest </w:t>
      </w:r>
      <w:r w:rsidRPr="00E44DAC">
        <w:rPr>
          <w:lang w:val="de-DE"/>
        </w:rPr>
        <w:t>für Boris, sagte Hunger (das Stück, das ein  Jahr vorher vom Burgtheater im Akademietheater sehr  schlecht gespielt worden war) und dann breitete er, wie  wenn er mich umarmen wollte, seine Arme aus. Das  Zeichen, daß ich das Podium zu betreten habe, war d</w:t>
      </w:r>
      <w:r w:rsidRPr="00E44DAC">
        <w:rPr>
          <w:lang w:val="de-DE"/>
        </w:rPr>
        <w:t xml:space="preserve">a.  Ich stand auf und ging auf Hunger zu. Er schüttelte mir  die Hand und gab mir eine sogenannte Verleihungsurkunde,   deren Geschmacklosigkeit wie die aller anderen  Preisurkunden, die ich jemals bekommen habe, unübertrefflich   war. Ich hatte nicht die </w:t>
      </w:r>
      <w:r w:rsidRPr="00E44DAC">
        <w:rPr>
          <w:lang w:val="de-DE"/>
        </w:rPr>
        <w:t xml:space="preserve">Absicht gehabt, hier auf  dem Podium etwas zu sagen, es war auch gar nicht von  mir gefordert </w:t>
      </w:r>
      <w:r w:rsidR="00E44DAC">
        <w:rPr>
          <w:lang w:val="de-DE"/>
        </w:rPr>
        <w:t xml:space="preserve">worden. So sagte ich, um meine </w:t>
      </w:r>
      <w:r w:rsidRPr="00E44DAC">
        <w:rPr>
          <w:lang w:val="de-DE"/>
        </w:rPr>
        <w:t>Verlegenheit abzuwürgen, nur ein ganz kurzes Danke! und ging  wieder in den Saal hinunter und setzte mich. Daraufhin  setzte sic</w:t>
      </w:r>
      <w:r w:rsidRPr="00E44DAC">
        <w:rPr>
          <w:lang w:val="de-DE"/>
        </w:rPr>
        <w:t>h auch Herr Hunger und die Philharmoniker  spielten ein Stück von Beethoven. Während die   Philharmoniker spielten, dachte ich über den ganzen gerade  zuende gehenden Festakt nach, dessen Kuriosität und  Geschmacklosigkeit und Gedankenlosigkeit mir  naturg</w:t>
      </w:r>
      <w:r w:rsidRPr="00E44DAC">
        <w:rPr>
          <w:lang w:val="de-DE"/>
        </w:rPr>
        <w:t xml:space="preserve">emäß noch gar nicht zu Bewußtsein kommen hatte  können. Kaum hatten die Philharmoniker zu spielen  aufgehört, erhob sich die Ministerin Firnberg und sofort  auch der Präsident Hunger und beide gingen auf das  Podium. Jetzt waren alle im Saale aufgestanden </w:t>
      </w:r>
      <w:r w:rsidRPr="00E44DAC">
        <w:rPr>
          <w:lang w:val="de-DE"/>
        </w:rPr>
        <w:t>und  drängten an das Podium heran, natürlich auf die  Ministerin zu und auf den Präsidenten Hunger, der mit der  Ministerin redete. Ich stand mit meiner Tante wie vor  den Kopf gestoßen und zunehmend ratlos daneben und  wir hörten den immer aufgeregteren W</w:t>
      </w:r>
      <w:r w:rsidRPr="00E44DAC">
        <w:rPr>
          <w:lang w:val="de-DE"/>
        </w:rPr>
        <w:t>ortschwall der an  die Tausend. Nach einiger Zeit blickte die Ministerin in  die Runde und fragte mit unnachahmlicher Arroganz  und Dummheit in der Stimme: ja, wo ist denn der   Dichterling? Ich war unmittelbar neben ihr gestanden, aber  ich wagte nicht, m</w:t>
      </w:r>
      <w:r w:rsidRPr="00E44DAC">
        <w:rPr>
          <w:lang w:val="de-DE"/>
        </w:rPr>
        <w:t xml:space="preserve">ich zu erkennen zu geben. Ich nahm  meine Tante und wir verließen den Saal. Ungehindert  und ohne daß auch nur noch irgendjemand von uns  Notiz genommen hätte, verließen wir gegen ein Uhr  mittag die Akademie der Wissenschaften. Draußen   warteten Freunde </w:t>
      </w:r>
      <w:r w:rsidRPr="00E44DAC">
        <w:rPr>
          <w:lang w:val="de-DE"/>
        </w:rPr>
        <w:t xml:space="preserve">auf uns. </w:t>
      </w:r>
      <w:r w:rsidR="00E44DAC" w:rsidRPr="00E44DAC">
        <w:rPr>
          <w:lang w:val="de-DE"/>
        </w:rPr>
        <w:t xml:space="preserve">Mit diesen Freunden gingen wir </w:t>
      </w:r>
      <w:r w:rsidRPr="00E44DAC">
        <w:rPr>
          <w:lang w:val="de-DE"/>
        </w:rPr>
        <w:t>in die sogenannte Gösser Bierklinik essen. Ein Philosoph,   ein Architekt, deren Frauen und mein Bruder.  Lauter lustige Leute. Ich weiß nicht mehr, was wir   gegessen haben. Als ich während des Essens gefragt word</w:t>
      </w:r>
      <w:r w:rsidRPr="00E44DAC">
        <w:rPr>
          <w:lang w:val="de-DE"/>
        </w:rPr>
        <w:t>en  bin, wie hoch denn die Preissumme sei, war mir zum  erstenmal richtig zu Bewußtsein gekommen, daß der  Preis mit gar keiner Summe verbunden war. Meine   Demütigung empfand ich damit erst recht als gemeine   Unverschämtheit. Das ist doch eine der größte</w:t>
      </w:r>
      <w:r w:rsidRPr="00E44DAC">
        <w:rPr>
          <w:lang w:val="de-DE"/>
        </w:rPr>
        <w:t>n Ehren, die  einem Österreicher widerfahren kann, den Grillparzerpreis   der Akademie der Wissenschaften zu bekommen,  sagte einer am Tisch, ich glaube, es war der Architekt.  Eine Ungeheuerlichkeit, sagte der Philosoph. Mein   Bruder war, wie immer bei s</w:t>
      </w:r>
      <w:r w:rsidRPr="00E44DAC">
        <w:rPr>
          <w:lang w:val="de-DE"/>
        </w:rPr>
        <w:t xml:space="preserve">olchen Gelegenheiten, schweigsam.   Nach dem Essen hatte ich aufeinmal das Gefühl,  daß mir der neueingekaufte Anzug viel zu eng war und  ich dachte gar nicht lange nach und ging in das   Kohlmarktgeschäft, zu Sir </w:t>
      </w:r>
      <w:r w:rsidRPr="00E44DAC">
        <w:rPr>
          <w:lang w:val="de-DE"/>
        </w:rPr>
        <w:lastRenderedPageBreak/>
        <w:t xml:space="preserve">Anthony also, und sagte dort in  ziemlich </w:t>
      </w:r>
      <w:r w:rsidRPr="00E44DAC">
        <w:rPr>
          <w:lang w:val="de-DE"/>
        </w:rPr>
        <w:t>forschem Ton, aber nicht ohne die äußerste  Höflichkeit, daß ich den Anzug Umtauschen wolle, ich  hätte den Anzug, wie man ja wisse, gerade erst gekauft,  aber er sei mir um mindestens eine ganze Nummer zu  klein. Meine Bestimmtheit war es, die den angespr</w:t>
      </w:r>
      <w:r w:rsidRPr="00E44DAC">
        <w:rPr>
          <w:lang w:val="de-DE"/>
        </w:rPr>
        <w:t>ochenen   Verkäufer soforr zu dem Regal gehen ließ, aus  welchem ich meinen Anzug hatte. Widerspruchslos ließ  er mich in den gleichen, aber eine Nummer größeren  Anzug schlüpfen und sofor</w:t>
      </w:r>
      <w:r w:rsidR="00E44DAC">
        <w:rPr>
          <w:lang w:val="de-DE"/>
        </w:rPr>
        <w:t xml:space="preserve">t hatte ich das Gefühl, dieser </w:t>
      </w:r>
      <w:r w:rsidRPr="00E44DAC">
        <w:rPr>
          <w:lang w:val="de-DE"/>
        </w:rPr>
        <w:t>Anzug paßt. Wie hatte ich nur ein p</w:t>
      </w:r>
      <w:r w:rsidRPr="00E44DAC">
        <w:rPr>
          <w:lang w:val="de-DE"/>
        </w:rPr>
        <w:t>aar Stunden vorher  glauben können, der um eine Nummer kleinere Anzug  paßte mir. Ich griff mich an den Kopf. Jetzt hatte ich den  tatsächlich passenden Anzug an und ich ging mit der  größten Erleichterung aus dem Geschäft. Wer den   Anzug kauft, den ich g</w:t>
      </w:r>
      <w:r w:rsidRPr="00E44DAC">
        <w:rPr>
          <w:lang w:val="de-DE"/>
        </w:rPr>
        <w:t>erade zurückgegeben habe, weiß  nicht, daß er schon mit mir bei der Verleihung des   Grillparzerpreises der Akademie der Wissenschaften in Wien  gewesen ist, dachte ich. Das war ein absurder Gedanke.  An diesem absurden Gedanken richtete ich mich auf.  Ich</w:t>
      </w:r>
      <w:r w:rsidRPr="00E44DAC">
        <w:rPr>
          <w:lang w:val="de-DE"/>
        </w:rPr>
        <w:t xml:space="preserve"> verbrachte mit meiner Tante einen genußreichen  Tag und immer wieder lachten wir darüber, daß sie mir  bei Sir Anthony meinen Anzug anstandslos umgetauscht  haben, obwohl ich ihn zur Verleihung des Grillparzerpreises   in der Akademie der Wissenschaften s</w:t>
      </w:r>
      <w:r w:rsidRPr="00E44DAC">
        <w:rPr>
          <w:lang w:val="de-DE"/>
        </w:rPr>
        <w:t xml:space="preserve">chon   getragen habe. Daß sie so zuvorkommend waren, werde  ich den Leuten von Sir Anthony auf dem Kohlmarkt nie  vergessen.  </w:t>
      </w:r>
    </w:p>
    <w:p w:rsidR="00B319C4" w:rsidRPr="00E44DAC" w:rsidRDefault="00A15A4B">
      <w:pPr>
        <w:rPr>
          <w:lang w:val="de-DE"/>
        </w:rPr>
      </w:pPr>
      <w:r w:rsidRPr="00E44DAC">
        <w:rPr>
          <w:lang w:val="de-DE"/>
        </w:rPr>
        <w:t xml:space="preserve">Die Ehrengabe des Kulturkreises des  Bundesverbandes der Deutschen Industrie  </w:t>
      </w:r>
    </w:p>
    <w:p w:rsidR="00B319C4" w:rsidRPr="00E44DAC" w:rsidRDefault="00A15A4B">
      <w:pPr>
        <w:rPr>
          <w:lang w:val="de-DE"/>
        </w:rPr>
      </w:pPr>
      <w:r w:rsidRPr="00E44DAC">
        <w:rPr>
          <w:lang w:val="de-DE"/>
        </w:rPr>
        <w:t xml:space="preserve">Im Sommer neunzehnhundertsiebenundsechzig war ich </w:t>
      </w:r>
      <w:r w:rsidRPr="00E44DAC">
        <w:rPr>
          <w:lang w:val="de-DE"/>
        </w:rPr>
        <w:t xml:space="preserve"> drei Monate in dem Lungenkrankenhaus, das der   Irrenanstalt am Steinhof in Wien angeschlossen war und  heute noch ist, auf dem Pavillon Hermann, auf welchem  es sieben Zimmer mit jeweils zwei oder drei Patienten  gegeben hat, alle diese Patienten sind da</w:t>
      </w:r>
      <w:r w:rsidRPr="00E44DAC">
        <w:rPr>
          <w:lang w:val="de-DE"/>
        </w:rPr>
        <w:t>mals noch   während ich dort gewesen bin, gestorben, mit Ausnahme  eines Theologiestudenten und mir. Ich muß das erwähnen,   weil es ganz einfach für das Folgende unerläßlich  ist. Ich war, wie so oft, wieder einmal an die Grenze  meiner Existenzmöglichkei</w:t>
      </w:r>
      <w:r w:rsidRPr="00E44DAC">
        <w:rPr>
          <w:lang w:val="de-DE"/>
        </w:rPr>
        <w:t>t gestoßen und von den   Ärzten im Stich gelassen. Sie hatten mir nicht mehr als nur  noch ein paar Monate, bestenfalls ein knappes Jahr   gegeben und ich fügte mich in mein Schicksal. Ich war  unter dem Kehlkopf aufgeschnitten worden zu dem  Zwecke der En</w:t>
      </w:r>
      <w:r w:rsidRPr="00E44DAC">
        <w:rPr>
          <w:lang w:val="de-DE"/>
        </w:rPr>
        <w:t>tnahme einer Gewebeprobe und sechs  Wochen lang in der Gewißheit gelassen, an Krebs   zugrunde gehen zu müssen, bis man darauf gekommen  war, daß es sich bei meiner in jedem Falle mit einer  lebenslänglichen Lungenkrankheit zusammenhängenden   Krankheit um</w:t>
      </w:r>
      <w:r w:rsidRPr="00E44DAC">
        <w:rPr>
          <w:lang w:val="de-DE"/>
        </w:rPr>
        <w:t xml:space="preserve"> einen sogenannten Morbus Boeck  handelte, was aber bis h</w:t>
      </w:r>
      <w:r w:rsidR="00E44DAC">
        <w:rPr>
          <w:lang w:val="de-DE"/>
        </w:rPr>
        <w:t xml:space="preserve">eute noch nicht mit Sicherheit </w:t>
      </w:r>
      <w:r w:rsidRPr="00E44DAC">
        <w:rPr>
          <w:lang w:val="de-DE"/>
        </w:rPr>
        <w:t>festgestellt werden konnte, ich existiere bis zum heutigen  Tage mit dieser Vermutung, und, wie ich glaube,   intensiver denn je. Damals, auf dem Pavillon Hermann, un</w:t>
      </w:r>
      <w:r w:rsidRPr="00E44DAC">
        <w:rPr>
          <w:lang w:val="de-DE"/>
        </w:rPr>
        <w:t>ter  den hundertprozentigen Todeskandidaten, hatte ich  mich, genauso wie sie, mit meinem baldigen Ende ab   gefunden gehabt. Der Sommer war, erinnere ich mich,  besonders heiß und es wütete gerade der in die   Geschichte eingegangene Sechstagekrieg zwisch</w:t>
      </w:r>
      <w:r w:rsidRPr="00E44DAC">
        <w:rPr>
          <w:lang w:val="de-DE"/>
        </w:rPr>
        <w:t xml:space="preserve">en Israel  und Ägypten. Die Patienten lagen bei dreißig Grad im  Schatten in ihren Betten und in Wahrheit hatten sie alle,  wie ich den meinigen, ihren Tod herbeigewünscht und  sie sind ja auch alle, wie ich schon gesagt habe, nacheinander   ihrem Wunsche </w:t>
      </w:r>
      <w:r w:rsidRPr="00E44DAC">
        <w:rPr>
          <w:lang w:val="de-DE"/>
        </w:rPr>
        <w:t>gemäß, gestorben, darunter auch  der ehemalige Polizist Immervoll, der im Nebenzimmer  gelegen war und der, solange er dazu imstande gewesen  war, tagtäglich in mein Zimmer gekommen war, um mit  mir Siebzehnundvier zu spielen, er gewann und ich verlor,   w</w:t>
      </w:r>
      <w:r w:rsidRPr="00E44DAC">
        <w:rPr>
          <w:lang w:val="de-DE"/>
        </w:rPr>
        <w:t>ochenlang gewann er und ich verlor, bis er starb  und ich nicht. Wir hatten, beide leidenschaftliche Siebzehnundvierspieler, solange Siebzehnundvier gespielt  und damit unsere Zeit totgeschlagen, bis er tot war. Er  war nur drei Stunden, nachdem er mit mir</w:t>
      </w:r>
      <w:r w:rsidRPr="00E44DAC">
        <w:rPr>
          <w:lang w:val="de-DE"/>
        </w:rPr>
        <w:t xml:space="preserve"> die letzte  Partie gespielt und gewonnen hatte, gestorben. Neben  mir lag ein Theologiestudent, den ich in wenigen   Wochen zwischen Leben und Tod zum Zweifler und also zu  einem guten Katholiken gemacht hatte, wie ich </w:t>
      </w:r>
      <w:r w:rsidRPr="00E44DAC">
        <w:rPr>
          <w:lang w:val="de-DE"/>
        </w:rPr>
        <w:lastRenderedPageBreak/>
        <w:t>glaube,  für immer. Ich untermauerte</w:t>
      </w:r>
      <w:r w:rsidRPr="00E44DAC">
        <w:rPr>
          <w:lang w:val="de-DE"/>
        </w:rPr>
        <w:t xml:space="preserve"> ihm gegenüber meine   </w:t>
      </w:r>
      <w:r w:rsidRPr="00E44DAC">
        <w:rPr>
          <w:lang w:val="de-DE"/>
        </w:rPr>
        <w:t>Thesen gegen den Bigottkatholizismus mit Beispielen aus  der Krankenhausgegenwart, aus dem tagtäglichen   Ablauf des Ärzte- und Schwestern- und Patientengeschehens,   anhand auch der widerwärtigen Geistlichen, die  auf der ganzen rä</w:t>
      </w:r>
      <w:r w:rsidRPr="00E44DAC">
        <w:rPr>
          <w:lang w:val="de-DE"/>
        </w:rPr>
        <w:t>udigen und windigen Baumgartnerhöhe,   einem Wiener Westhöhenzug, hin- und   herschwirrten, es war mir nicht schwer gefallen, dem Schüler   meiner Lehren die Augen zu öffnen. Ich glaube, auch  seine eigenen Eltern waren mir für meine Lektionen  dankbar gew</w:t>
      </w:r>
      <w:r w:rsidRPr="00E44DAC">
        <w:rPr>
          <w:lang w:val="de-DE"/>
        </w:rPr>
        <w:t>esen, ich gab sie leidenschaftlich, ihr Sohn  ist, wie ich weiß, auch kein Theologe geworden,   möglicherweise ein außerordentlich guter Katholik, kein  Theologe, er ist heute ein, leider muß ich sagen, wie  auch alle andern in Mitteleuropa, ziemlich erfol</w:t>
      </w:r>
      <w:r w:rsidRPr="00E44DAC">
        <w:rPr>
          <w:lang w:val="de-DE"/>
        </w:rPr>
        <w:t xml:space="preserve">gloser,  ins Abseits gedrängter handlungsunfähiger Sozialist.  Aber es hatte mir die größte Freude gemacht, ihm den  Gott, an den er sich bedingungslos angeklammert   gehabt hatte, aufzuklären und tatsächlich klar zu machen,  den verschlafenen Zweifler in </w:t>
      </w:r>
      <w:r w:rsidRPr="00E44DAC">
        <w:rPr>
          <w:lang w:val="de-DE"/>
        </w:rPr>
        <w:t>seinem Krankenbett   aufzuwecken, was mich selbst aufweckte in meinem   Krankenbett und möglicherweise mein Überleben bedeutete.  Ich erzähle das, weil es, wenn ich an die sogenannte  Ehrengabe des Kulturkreises des Bundesverbandes der  Deutschen Industrie</w:t>
      </w:r>
      <w:r w:rsidRPr="00E44DAC">
        <w:rPr>
          <w:lang w:val="de-DE"/>
        </w:rPr>
        <w:t xml:space="preserve"> denke, ganz einfach wieder vor mir  steht, das sommerlich brütende Krankenhaus mit seiner  Hoffnungslosigkeit. Ich sehe die Patienten und ihre   Angehörigen, die einen wie </w:t>
      </w:r>
      <w:r w:rsidR="00E44DAC">
        <w:rPr>
          <w:lang w:val="de-DE"/>
        </w:rPr>
        <w:t xml:space="preserve">die andern mit der immer enger </w:t>
      </w:r>
      <w:r w:rsidRPr="00E44DAC">
        <w:rPr>
          <w:lang w:val="de-DE"/>
        </w:rPr>
        <w:t>gezogenen Hoffnungslosigkeit um den Hals, die perf</w:t>
      </w:r>
      <w:r w:rsidRPr="00E44DAC">
        <w:rPr>
          <w:lang w:val="de-DE"/>
        </w:rPr>
        <w:t>iden   Ärzte, die bigotten Schwestern, lauter   verkümmernde Charaktere in diesen stinkenden und stickigen  Krankenhausgängen, Gemeinheit und Hysterie und  Opfermut in gleicherweise nur zu dem Zwecke der  Menschenvernichtung und ich höre im Herbst die   Ta</w:t>
      </w:r>
      <w:r w:rsidRPr="00E44DAC">
        <w:rPr>
          <w:lang w:val="de-DE"/>
        </w:rPr>
        <w:t>usende und Zehntausende von russischen Krähen in der  Luft über dem Krankenhaus, die am Nachmittag den  Himmel verdunkelten und verfinsterten und mit ihrem  Geschrei alle Ohren aller Patienten kaputtmachten. Ich  sehe die Eichhörnchen die Hunderte von wegg</w:t>
      </w:r>
      <w:r w:rsidRPr="00E44DAC">
        <w:rPr>
          <w:lang w:val="de-DE"/>
        </w:rPr>
        <w:t xml:space="preserve">eworfenen   und vollgespuckten Papiertaschentücher der   Lungenkranken aufpicken und damit wie wahnsinnig auf  die Bäume rennen. Ich sehe den berühmten Professor  Salzer aus der Stadt herauskommen auf die Baumgartnerhöhe,   wie er durch die Gänge geht, um </w:t>
      </w:r>
      <w:r w:rsidRPr="00E44DAC">
        <w:rPr>
          <w:lang w:val="de-DE"/>
        </w:rPr>
        <w:t xml:space="preserve">den Patienten  im Operationssaal die Lungenflügel herauszuschneiden  mit der berühmten Professor Salzerschen Eleganz, auf  die Kehlköpfe und auf die halben Brustkörbe war der  Professor spezialisiert gewesen, immer öfter war der   Professor Salzer auf die </w:t>
      </w:r>
      <w:r w:rsidRPr="00E44DAC">
        <w:rPr>
          <w:lang w:val="de-DE"/>
        </w:rPr>
        <w:t xml:space="preserve">Baumgartnerhöhe gekommen und  immer mehr Patienten hatten immer weniger Kehlköpfe  und immer weniger Brustkörbe. Ich sehe, wie sich alle  vor dem Professor Salzer verneigen, obwohl der Professor   keine Wunder wirken und nur in der besten Absicht  und mit </w:t>
      </w:r>
      <w:r w:rsidRPr="00E44DAC">
        <w:rPr>
          <w:lang w:val="de-DE"/>
        </w:rPr>
        <w:t xml:space="preserve">der größten Kunstfertigkeit in die Patienten  hineinschneiden und </w:t>
      </w:r>
      <w:r w:rsidR="00E44DAC">
        <w:rPr>
          <w:lang w:val="de-DE"/>
        </w:rPr>
        <w:t xml:space="preserve">sie verstümmeln konnte und wie </w:t>
      </w:r>
      <w:r w:rsidRPr="00E44DAC">
        <w:rPr>
          <w:lang w:val="de-DE"/>
        </w:rPr>
        <w:t>er jede Woche nach einem genau aufgestellten Plan die  Opfer seines Wirkens mit seiner hohen Kunst viel früher  ins Grab beförderte, als auf die natürliche W</w:t>
      </w:r>
      <w:r w:rsidRPr="00E44DAC">
        <w:rPr>
          <w:lang w:val="de-DE"/>
        </w:rPr>
        <w:t xml:space="preserve">eise ohne  ihn, obwohl er, der Beste der Besten auf seinem Gebiete,  nichts dafür konnte, ganz im Gegenteil, waren er und  seine Kunst und seine Eleganz ganz und gar von seinem  hohen, ja höchsten Ethos gelenkt gewesen. Alle wollten  sie von dem Professor </w:t>
      </w:r>
      <w:r w:rsidRPr="00E44DAC">
        <w:rPr>
          <w:lang w:val="de-DE"/>
        </w:rPr>
        <w:t xml:space="preserve">Salzer operiert sein, der ein Onkel  meines Freundes Paul Wittgenstein war, von der   Universitätskapazität aus der Stadt, die so unnahbar war,  daß sie, wenn sie vor ihm gestanden waren, ihre Stimme  verloren hatten. Der Professor kommt, hieß es und das  </w:t>
      </w:r>
      <w:r w:rsidRPr="00E44DAC">
        <w:rPr>
          <w:lang w:val="de-DE"/>
        </w:rPr>
        <w:t>ganze Krankenhaus war eine heilige Stätte. Der   Sechstagekrieg zwischen Israel und Ägypten war auf dem   Höhepunkt, da überbrachte mir meine Tante, die jeden Tag  in der Gluthitze nach zwei Stunden Straßenbahnfahrt  mit mehreren Kilogramm Zeitungen zu mir</w:t>
      </w:r>
      <w:r w:rsidRPr="00E44DAC">
        <w:rPr>
          <w:lang w:val="de-DE"/>
        </w:rPr>
        <w:t xml:space="preserve"> auf die  Baumgartnerhöhe gekommen war, das erste Exemplar  der Verstörung. Aber ich war zu schwach, um mich daran  auch nur einen Augenblick erfreuen zu können. Daß ich  mich nicht freute, wunderte meinen Theologiestudenten,   daß ich nicht stolz war auf </w:t>
      </w:r>
      <w:r w:rsidRPr="00E44DAC">
        <w:rPr>
          <w:lang w:val="de-DE"/>
        </w:rPr>
        <w:t xml:space="preserve">das schöngedruckte  Buch, ich hatte es nicht einmal aufheben können. Meine  Tante blieb die </w:t>
      </w:r>
      <w:r w:rsidRPr="00E44DAC">
        <w:rPr>
          <w:lang w:val="de-DE"/>
        </w:rPr>
        <w:lastRenderedPageBreak/>
        <w:t>ganze Besuchszeit bei mir, wie oft hat sie  mir die Schüssel unter das Kinn gehalten, wenn ich nach  sogenannten Eingriffen mich übergeben hatte. Da lag  ich und ha</w:t>
      </w:r>
      <w:r w:rsidRPr="00E44DAC">
        <w:rPr>
          <w:lang w:val="de-DE"/>
        </w:rPr>
        <w:t>tte wie die,</w:t>
      </w:r>
      <w:r w:rsidR="00E44DAC">
        <w:rPr>
          <w:lang w:val="de-DE"/>
        </w:rPr>
        <w:t xml:space="preserve"> die links und rechts von mir  </w:t>
      </w:r>
      <w:r w:rsidRPr="00E44DAC">
        <w:rPr>
          <w:lang w:val="de-DE"/>
        </w:rPr>
        <w:t>starben, denselben Probeschnitt unter dem Kehlkopf und  bekam die Nachricht, daß man mir die sogenannte   Ehrengabe des Kulturkreises des Bundesverbandes der  Deutschen Industrie zugedacht habe. Diese mehr   tra</w:t>
      </w:r>
      <w:r w:rsidRPr="00E44DAC">
        <w:rPr>
          <w:lang w:val="de-DE"/>
        </w:rPr>
        <w:t>urige als unterhaltsame Einleitung habe ich skizziert, weil  ich begründen will, warum mir diese sogenannte Ehrengabe   damals wie nichts sonst willkommen gewesen war.  Um in das Krankenhaus überhaupt aufgenommen zu  werden und ich hatte in das Krankenhaus</w:t>
      </w:r>
      <w:r w:rsidRPr="00E44DAC">
        <w:rPr>
          <w:lang w:val="de-DE"/>
        </w:rPr>
        <w:t xml:space="preserve"> auf der   Baumgartnerhöhe eingeliefert werden müssen!, hatte ich   zuerst einmal die Summe von fünfzehntausend Schilling  erlegen müssen, die ich naturgemäß nicht gehabt und  die mir meine Tante vorgestreckt hatte. Aber meiner  Tante wollte ich selbstvers</w:t>
      </w:r>
      <w:r w:rsidRPr="00E44DAC">
        <w:rPr>
          <w:lang w:val="de-DE"/>
        </w:rPr>
        <w:t xml:space="preserve">tändlich den Betrag so bald als  möglich zurückzahlen, so schrieb ich, kaum war ich in  das Krankenhaus auf der Baumgartnerhöhe eingeliefert,  an meinen Verleger um die Summe, genaugenommen  nicht dem Verleger selbst, sondern der Lektorin mit dem  Wunsch, </w:t>
      </w:r>
      <w:r w:rsidRPr="00E44DAC">
        <w:rPr>
          <w:lang w:val="de-DE"/>
        </w:rPr>
        <w:t>mein Verleger möge mir zweitausend Mark  überweisen. Prompt waren auch schon ein paar Tage  nach meinem Ersuchen zweitausend Mark für mich   angekommen. Da schrieb ich meiner Lektorin, daß ich  mich sofort bei meinem Verleger für die zweitausend  Mark beda</w:t>
      </w:r>
      <w:r w:rsidRPr="00E44DAC">
        <w:rPr>
          <w:lang w:val="de-DE"/>
        </w:rPr>
        <w:t>nken werde, aber kaum hatte ich den Brief an  die Lektorin abgeschickt, telegrafierte sie nicht beim   Verleger bedanken!, warum nicht, wußte ich nicht. Ich   erfuhr, sie hatte die zw</w:t>
      </w:r>
      <w:r w:rsidR="00E44DAC">
        <w:rPr>
          <w:lang w:val="de-DE"/>
        </w:rPr>
        <w:t xml:space="preserve">eitausend Mark ausgelegt, von </w:t>
      </w:r>
      <w:r w:rsidRPr="00E44DAC">
        <w:rPr>
          <w:lang w:val="de-DE"/>
        </w:rPr>
        <w:t>ihrem privaten Konto abgehoben, der Verl</w:t>
      </w:r>
      <w:r w:rsidRPr="00E44DAC">
        <w:rPr>
          <w:lang w:val="de-DE"/>
        </w:rPr>
        <w:t>eger sei nicht  gewillt gewesen. Es ist deprimierend, fünfzehntausend  Schilling auftreiben zu müssen, um auf einer Todesstation   überhaupt aufgenommen zu werden, aber so lagen  die Dinge, so waren die Verhältnisse. Kurz, in diese   Situation hinein kam d</w:t>
      </w:r>
      <w:r w:rsidRPr="00E44DAC">
        <w:rPr>
          <w:lang w:val="de-DE"/>
        </w:rPr>
        <w:t>ie Nachricht, mich erwarte die   Ehrengabe des Kulturkreises des Bundesverbandes der  Deutschen Industrie. Die Verleihung sollte im Herbst  stattfinden, ob im September oder Oktober, weiß ich  nicht mehr. Jedenfalls war ich nur zwei oder drei Tage  aus dem</w:t>
      </w:r>
      <w:r w:rsidRPr="00E44DAC">
        <w:rPr>
          <w:lang w:val="de-DE"/>
        </w:rPr>
        <w:t xml:space="preserve"> Krankenhaus entlassen, als ich nach Regensburg   fuhr, wo man im Rathaus die Verleihung   vorzunehmen gedachte. Mit mir erhielt damals die Dichterin  Elisabeth Borchers die Ehrengabe. Ich fuhr auf schwachen   Beinen und mit einer kleinen Umhangtasche   me</w:t>
      </w:r>
      <w:r w:rsidRPr="00E44DAC">
        <w:rPr>
          <w:lang w:val="de-DE"/>
        </w:rPr>
        <w:t>ines Großvaters nach Regensburg. Ich dachte auf dieser  Regensburgreise ununterbrochen an die achttausend  Mark, an die riesige Summe, die ich erhalten sollte,   während ich donauaufwärts fuhr. Ich träumte mit geschlossenen   Augen von den achttausend Mark</w:t>
      </w:r>
      <w:r w:rsidRPr="00E44DAC">
        <w:rPr>
          <w:lang w:val="de-DE"/>
        </w:rPr>
        <w:t xml:space="preserve"> und malte es  mir schön aus das Regensburg, das mich erwartete. Ich  sollte im Hotel Thurn und Taxis absteigen, also an einer  berühmten Adresse. Meine Gebrechlichkeit ließ mich  auf der ganzen Fahrt immer wieder am Abteilfenster   einnicken, die Donau, d</w:t>
      </w:r>
      <w:r w:rsidRPr="00E44DAC">
        <w:rPr>
          <w:lang w:val="de-DE"/>
        </w:rPr>
        <w:t>ie Gotik, die deutschen Kaiser,  dachte ich immer wieder, aber jedesmal wenn ich von  meinem Einnicken auf</w:t>
      </w:r>
      <w:r w:rsidR="00E44DAC">
        <w:rPr>
          <w:lang w:val="de-DE"/>
        </w:rPr>
        <w:t xml:space="preserve">wachte doch zuallererst an die </w:t>
      </w:r>
      <w:r w:rsidRPr="00E44DAC">
        <w:rPr>
          <w:lang w:val="de-DE"/>
        </w:rPr>
        <w:t>achttausend Mark. Ich kannte Herrn Rudolf de le Roi,  den Sprecher des Kulturkreises des Bundesverbandes der  Deutsch</w:t>
      </w:r>
      <w:r w:rsidRPr="00E44DAC">
        <w:rPr>
          <w:lang w:val="de-DE"/>
        </w:rPr>
        <w:t>en Industrie, der mir die Ehrengabe verschafft  hatte, nicht. Wahrscheinlich, so dachte ich, weiß er von  meiner Krankheit und hat mir wegen dieser Krankheit  die Ehrengabe zugeschanzt. Dieser Gedanke war ein   Abstrich, denn ich hätte die Ehrengabe gern f</w:t>
      </w:r>
      <w:r w:rsidRPr="00E44DAC">
        <w:rPr>
          <w:lang w:val="de-DE"/>
        </w:rPr>
        <w:t>ür Verstörung  oder für Frost bekommen, nicht für den Morbus Boeck.  Aber ich durfte nicht grübeln, ich verbot es mir, diese  Ehrengabe noch bevor ich sie bekommen habe, zu   entwerten. Doderer und Gütersloh haben vor dir diese   Ehrengabe bekommen, dachte</w:t>
      </w:r>
      <w:r w:rsidRPr="00E44DAC">
        <w:rPr>
          <w:lang w:val="de-DE"/>
        </w:rPr>
        <w:t xml:space="preserve"> ich, Schriftstellergrößen, die  ihren Stellenwert hatten, wenn ich selbst zu diesen   beiden Berühmtheiten auch keinerlei Zugang hatte und  haben konnte. Vor drei Tagen noch im Krankenbett,  jetzt schon auf der Reise nach Regensburg, wo die Gotik  auf dic</w:t>
      </w:r>
      <w:r w:rsidRPr="00E44DAC">
        <w:rPr>
          <w:lang w:val="de-DE"/>
        </w:rPr>
        <w:t xml:space="preserve">h wartet, dachte ich. Die Donau wurde immer  noch schmäler, die Landschaft wurde immer noch   lieblicher, schließlich, wo sie aufeinmal wieder öd geworden  war und grau und fade, war Regensburg. Ich stieg aus  und ging sofort in das Hotel Thurn und Taxis. </w:t>
      </w:r>
      <w:r w:rsidRPr="00E44DAC">
        <w:rPr>
          <w:lang w:val="de-DE"/>
        </w:rPr>
        <w:t xml:space="preserve">Es war  wirklich ein Hotel </w:t>
      </w:r>
      <w:r w:rsidRPr="00E44DAC">
        <w:rPr>
          <w:lang w:val="de-DE"/>
        </w:rPr>
        <w:lastRenderedPageBreak/>
        <w:t>erster Klasse für eine Stadt wie   Regensburg. Mir gefiel es und tatsächlich hatte ich mich in  dem Hotel sofort wohl gefühlt, war ich doch von Anfang  an nicht allein gewesen, sondern in Gesellschaft der   Elisabeth Borchers, di</w:t>
      </w:r>
      <w:r w:rsidRPr="00E44DAC">
        <w:rPr>
          <w:lang w:val="de-DE"/>
        </w:rPr>
        <w:t>e ich schon einmal in Luxemburg  getroffen hatte, auf</w:t>
      </w:r>
      <w:r w:rsidR="00E44DAC">
        <w:rPr>
          <w:lang w:val="de-DE"/>
        </w:rPr>
        <w:t xml:space="preserve"> einem der vielen sogenannten </w:t>
      </w:r>
      <w:r w:rsidRPr="00E44DAC">
        <w:rPr>
          <w:lang w:val="de-DE"/>
        </w:rPr>
        <w:t>Dichtertreffen, auf die ich um die zwanzig herum mit meinen  Gedichten gereist bin. So war gar nicht die Langeweile  aufgekommen, die mich sonst immer in allen Hotels auf</w:t>
      </w:r>
      <w:r w:rsidRPr="00E44DAC">
        <w:rPr>
          <w:lang w:val="de-DE"/>
        </w:rPr>
        <w:t xml:space="preserve">  der ganzen Welt befällt, wenn ich allein in ihnen   ankomme. Ich wußte, die Borchers ist eine intelligente  Person und eine charmante Dame und ihr Ruf bei mir  bestätigte sich auf das vortrefflichste. Wir schleuderten  durch die Stadt, lachten ausgelasse</w:t>
      </w:r>
      <w:r w:rsidRPr="00E44DAC">
        <w:rPr>
          <w:lang w:val="de-DE"/>
        </w:rPr>
        <w:t>n und nützten die  Gelegenheit, ungezwungen einen Abend genießen zu  können. Natürlich war es nicht spät geworden, meine  Krankheit hatte mich bald in mein Bett geworfen. Am  nächsten Tag lernte ich Herrn Rudolf de le Roi kennen  und den Akzente-Herausgebe</w:t>
      </w:r>
      <w:r w:rsidRPr="00E44DAC">
        <w:rPr>
          <w:lang w:val="de-DE"/>
        </w:rPr>
        <w:t>r Hans Bender, der, wie ich  annehme, über die Vergabe der Ehrengabe   mitbestimmte. Ich besitze noch eine Fotografie mit Borchers  und Bender an einem Regensburger gotischen Brunnen.  Die Stadt gefiel mir nicht, sie ist kalt und abstoßend und  hätte ich n</w:t>
      </w:r>
      <w:r w:rsidRPr="00E44DAC">
        <w:rPr>
          <w:lang w:val="de-DE"/>
        </w:rPr>
        <w:t>icht die Borchers gehabt und die achttausend  Mark in Aussicht, ich wäre wahrscheinlich in der ersten  Stunde wieder abgefahren. Wie hasse ich diese   mittelgroßen Städte mit ihren berühmten Baudenkmälern,  von welchen sich ihre Bewohner lebenslänglich ver</w:t>
      </w:r>
      <w:r w:rsidRPr="00E44DAC">
        <w:rPr>
          <w:lang w:val="de-DE"/>
        </w:rPr>
        <w:t>unstalten   lassen. Kirchen und enge Gassen, in welchen   immer stumpfsinniger werdende Menschen dahinvegetieren.   Salzburg, Augsburg, Regensburg, Würzburg, ich  hasse sie alle, weil in ihnen jahrhundertelang der  Stumpfsinn warmgestellt ist. Aber ich dac</w:t>
      </w:r>
      <w:r w:rsidR="00E44DAC">
        <w:rPr>
          <w:lang w:val="de-DE"/>
        </w:rPr>
        <w:t xml:space="preserve">hte immer </w:t>
      </w:r>
      <w:r w:rsidRPr="00E44DAC">
        <w:rPr>
          <w:lang w:val="de-DE"/>
        </w:rPr>
        <w:t>wieder an die achttausend Mark. In der Zeit meiner  Morbus iWcGKrankheit waren so viele Schulden   aufgelaufen, die ich jetzt alle abzahlen werde können, dachte  ich. Und am Ende bleibt mir noch ein Betrag ganz für  mich. So ließ ich den Morgen</w:t>
      </w:r>
      <w:r w:rsidRPr="00E44DAC">
        <w:rPr>
          <w:lang w:val="de-DE"/>
        </w:rPr>
        <w:t xml:space="preserve"> der feierlichen Überreichung   der Ehrengabe des Kulturkreises des Bundesverbandes   der Deutschen Industrie (ich bemühe mich naturgemäß immer um den ganzen korrekten Titel) an  mich herankommen. Herr de le Roi holte mich und  Frau Borchers ab und wir gin</w:t>
      </w:r>
      <w:r w:rsidRPr="00E44DAC">
        <w:rPr>
          <w:lang w:val="de-DE"/>
        </w:rPr>
        <w:t xml:space="preserve">gen in das Rathaus, das als  eines der kostbarsten der deutschen Gotik gilt. Mich  drohte es zu erdrücken und zu ersticken, wie ich eintrat,  aber ich sagte mir, Mut, Mut, immer nur Mut, mache  alles, was jetzt mit dir geschieht, mit und nehme den  Scheck </w:t>
      </w:r>
      <w:r w:rsidRPr="00E44DAC">
        <w:rPr>
          <w:lang w:val="de-DE"/>
        </w:rPr>
        <w:t>über achttausend Mark an dich und   verschwinde. Die Feier war ziemlich kurz. Herr von Bohlen  und Haibach, der damalige Vorsitzende des Bundesverbandes   der Deutschen Industrie sollte die Verleihung der  Ehrengabe an Frau Borchers und mich vornehmen. Wir</w:t>
      </w:r>
      <w:r w:rsidRPr="00E44DAC">
        <w:rPr>
          <w:lang w:val="de-DE"/>
        </w:rPr>
        <w:t xml:space="preserve">  hatten mit Doktor de le Roi in der ersten Reihe Platz  genommen. Links und rechts von uns waren die   Honoratioren der Stadt, auch der Bürgermeister mit seiner  schweren Kette. Ich hatte am Vorabend zu viel gegessen  und fühlte mich elendig. Ich weiß gar</w:t>
      </w:r>
      <w:r w:rsidRPr="00E44DAC">
        <w:rPr>
          <w:lang w:val="de-DE"/>
        </w:rPr>
        <w:t xml:space="preserve"> nicht mehr, ob  eine Rede gehalten wurde, aber wahrscheinlich doch,  denn eine solche Feierlichkeit geht gar nicht ohne Rede.  Die Ehrengäste dr</w:t>
      </w:r>
      <w:r w:rsidR="00E44DAC">
        <w:rPr>
          <w:lang w:val="de-DE"/>
        </w:rPr>
        <w:t xml:space="preserve">ohten den Rathausfestsaal zur </w:t>
      </w:r>
      <w:r w:rsidRPr="00E44DAC">
        <w:rPr>
          <w:lang w:val="de-DE"/>
        </w:rPr>
        <w:t>Explosion zu bringen. Ich konnte kaum atmen. Ich drohte in  dieser Festsaalluf</w:t>
      </w:r>
      <w:r w:rsidRPr="00E44DAC">
        <w:rPr>
          <w:lang w:val="de-DE"/>
        </w:rPr>
        <w:t xml:space="preserve">t zu ersticken. Alles war voller Schweiß  und Würde. Aber wir hatten so viel gelacht am   Vorabend, dachte ich, die Frau Borchers und ich, das allein  war es wert gewesen. Und dazu jetzt auch noch die   achttausend Mark! Gleich ist der ganze Zauber vorbei </w:t>
      </w:r>
      <w:r w:rsidRPr="00E44DAC">
        <w:rPr>
          <w:lang w:val="de-DE"/>
        </w:rPr>
        <w:t>und  wir bekommen den Scheck in die Hand!, dachte ich.  Natürlich hatte auch hier eine Kammermusikkapelle  Platz genommen, was sie aufspielte, weiß ich nicht  mehr. Und dann kam auch schon, wie mir in Erinnerung   ist, völlig überraschend, der entscheidend</w:t>
      </w:r>
      <w:r w:rsidRPr="00E44DAC">
        <w:rPr>
          <w:lang w:val="de-DE"/>
        </w:rPr>
        <w:t>e   Augenblick. Der Präsident von Bohlen und Haibach betrat das  Podium und las von einem Zettel Folgendes ab: . . . und  hiermit überreicht der Bundesverband der Deutschen   Industrie die Ehrengaben neunzehnhundertsiebenundsechzig  an Frau Bernhard und He</w:t>
      </w:r>
      <w:r w:rsidRPr="00E44DAC">
        <w:rPr>
          <w:lang w:val="de-DE"/>
        </w:rPr>
        <w:t xml:space="preserve">rrn Borchers! Dieme Nachbarin  zuckte zusammen, das merkte ich. Sie hatte doch eine  Schrecksekunde. Ich drückte ihre Hand und sagte, sie  solle nur an den Scheck denken, ob Herr Borchers und  Frau Bernhard oder Herr Bernhard und </w:t>
      </w:r>
      <w:r w:rsidRPr="00E44DAC">
        <w:rPr>
          <w:lang w:val="de-DE"/>
        </w:rPr>
        <w:lastRenderedPageBreak/>
        <w:t>Frau Borchers,  was der Ta</w:t>
      </w:r>
      <w:r w:rsidRPr="00E44DAC">
        <w:rPr>
          <w:lang w:val="de-DE"/>
        </w:rPr>
        <w:t>tsache entsprach, sei gleichgültig. Frau   Borchers und ich stiegen auf das Podium des Regensburger  Rathauses, in welchem kein Mensch außer den   Betroffenen und vielleicht doch noch Herr de le Roi und Herr  Bender den Irrtum des Herrn von Bohlen und Haib</w:t>
      </w:r>
      <w:r w:rsidRPr="00E44DAC">
        <w:rPr>
          <w:lang w:val="de-DE"/>
        </w:rPr>
        <w:t>ach  bemerkt hatten und nahmen jeweils einen Scheck über  achttausend Mark in</w:t>
      </w:r>
      <w:r w:rsidR="00E44DAC">
        <w:rPr>
          <w:lang w:val="de-DE"/>
        </w:rPr>
        <w:t xml:space="preserve"> Empfang. Wir verbrachten noch </w:t>
      </w:r>
      <w:r w:rsidRPr="00E44DAC">
        <w:rPr>
          <w:lang w:val="de-DE"/>
        </w:rPr>
        <w:t>einen schönen Tag in der schrecklichen Stadt und ich  reiste nach Wien zurück, wo ich bei meiner Tante gut  aufgehoben war. Vor einem Jahr habe ic</w:t>
      </w:r>
      <w:r w:rsidRPr="00E44DAC">
        <w:rPr>
          <w:lang w:val="de-DE"/>
        </w:rPr>
        <w:t>h einen   sogenannten Jubiläumsband des Kulturkreises des   Bundesverbandes der Deutschen Industrie in die Hand bekommen,   den sogenannten Jahresring, in welchem stolz alle  Träger seiner Ehrengaben angeführt sind. Nur mein  Name fehlte. Sollte Herr Dokto</w:t>
      </w:r>
      <w:r w:rsidRPr="00E44DAC">
        <w:rPr>
          <w:lang w:val="de-DE"/>
        </w:rPr>
        <w:t>r de le Roi, der, wie ich  mich erinnere, sehr liebenswürdige Herr, mich wegen  meines inzwischen geführten Lebenswandels, an dem  ich selbst gar nichts auszusetzen habe, von der Ehrenliste  gestrichen haben? Jedenfalls, hier habe ich Gelegenheit,  mitzute</w:t>
      </w:r>
      <w:r w:rsidRPr="00E44DAC">
        <w:rPr>
          <w:lang w:val="de-DE"/>
        </w:rPr>
        <w:t xml:space="preserve">ilen, daß auch ich diese Ehrengabe des   Kulturkreises des Bundesverbandes der Deutschen Industrie  erhalten habe. Und zwar in Regensburg. Und zwar im  gotischen Rathaus zu Regensburg.  </w:t>
      </w:r>
    </w:p>
    <w:p w:rsidR="00B319C4" w:rsidRPr="00E44DAC" w:rsidRDefault="00A15A4B">
      <w:pPr>
        <w:rPr>
          <w:lang w:val="de-DE"/>
        </w:rPr>
      </w:pPr>
      <w:r w:rsidRPr="00E44DAC">
        <w:rPr>
          <w:lang w:val="de-DE"/>
        </w:rPr>
        <w:t xml:space="preserve">32.  </w:t>
      </w:r>
    </w:p>
    <w:p w:rsidR="00B319C4" w:rsidRPr="00E44DAC" w:rsidRDefault="00A15A4B">
      <w:pPr>
        <w:rPr>
          <w:lang w:val="de-DE"/>
        </w:rPr>
      </w:pPr>
      <w:r w:rsidRPr="00E44DAC">
        <w:rPr>
          <w:lang w:val="de-DE"/>
        </w:rPr>
        <w:t xml:space="preserve">Der Literaturpreis der Freien und  Hansestadt Bremen  </w:t>
      </w:r>
    </w:p>
    <w:p w:rsidR="00B319C4" w:rsidRPr="00E44DAC" w:rsidRDefault="00A15A4B">
      <w:pPr>
        <w:rPr>
          <w:lang w:val="de-DE"/>
        </w:rPr>
      </w:pPr>
      <w:r w:rsidRPr="00E44DAC">
        <w:rPr>
          <w:lang w:val="de-DE"/>
        </w:rPr>
        <w:t xml:space="preserve">Nachdem </w:t>
      </w:r>
      <w:r w:rsidRPr="00E44DAC">
        <w:rPr>
          <w:lang w:val="de-DE"/>
        </w:rPr>
        <w:t>ich fünf Jahre überhaupt nichts und dann in  einem Jahr (1962) in Wien Frost geschrieben hatte, war  meine Zukunft trostloser denn je gewesen. Ich hatte  Frost an einen Freund geschickt, der Lektor im Inselverlag   gewesen war und das Manuskript war innerh</w:t>
      </w:r>
      <w:r w:rsidRPr="00E44DAC">
        <w:rPr>
          <w:lang w:val="de-DE"/>
        </w:rPr>
        <w:t>alb drei  Tagen angenommen. Aber als es angenommen war,   erkannte ich, daß die Arbeit unvollständig und in dieser  unzureichenden Form nicht zu veröffentlichen sei. Ich  schrieb in einer Frankfurter Pension, die in einer der  verkehrsreichsten Straßen nah</w:t>
      </w:r>
      <w:r w:rsidRPr="00E44DAC">
        <w:rPr>
          <w:lang w:val="de-DE"/>
        </w:rPr>
        <w:t>e dem Eschenheimer  Turm gelegen und eine der billigsten gewesen war, die  für mich in Frage gekommen sind, das ganze Buch um  und alle Abschnitte in Frost, die einen Titel vorangestellt  haben, habe ich in dieser Frankfurter Pension geschrieben.   Ich sta</w:t>
      </w:r>
      <w:r w:rsidRPr="00E44DAC">
        <w:rPr>
          <w:lang w:val="de-DE"/>
        </w:rPr>
        <w:t>nd um fünf Uhr früh auf und setzte mich an  den kleinen Tisch am Fenster und wenn ich zu mittag  fünf oder acht oder sogar zehn Seiten fertig geschrieben  hatte, lief ich damit zu meiner Lektorin in den Inselverlag   und besprach mit ihr, wo diese Seiten i</w:t>
      </w:r>
      <w:r w:rsidRPr="00E44DAC">
        <w:rPr>
          <w:lang w:val="de-DE"/>
        </w:rPr>
        <w:t xml:space="preserve">n das   Manuskript einzuordnen seien. Das ganze Buch hatte sich in  diesen Frankfurter Wochen vollkommen verändert,  viele, wahrscheinlich </w:t>
      </w:r>
      <w:r w:rsidR="00E44DAC">
        <w:rPr>
          <w:lang w:val="de-DE"/>
        </w:rPr>
        <w:t xml:space="preserve">an die hundert Seiten habe ich </w:t>
      </w:r>
      <w:r w:rsidRPr="00E44DAC">
        <w:rPr>
          <w:lang w:val="de-DE"/>
        </w:rPr>
        <w:t>weggeworfen, so war es dann doch, wie ich glaubte,   akzeptabel und konnte in Satz g</w:t>
      </w:r>
      <w:r w:rsidRPr="00E44DAC">
        <w:rPr>
          <w:lang w:val="de-DE"/>
        </w:rPr>
        <w:t>ehen. Als die Fahnen   ausgedruckt waren, befand ich mich auf der Reise nach  Warschau, wo ich eine Freundin besuchte, die dort an  der Kunstakademie studierte. Ich quartierte mich in der  kältesten Jahreszeit in der sogenannten Dziekanka,   einem Studente</w:t>
      </w:r>
      <w:r w:rsidRPr="00E44DAC">
        <w:rPr>
          <w:lang w:val="de-DE"/>
        </w:rPr>
        <w:t>nheim unmittelbar neben dem   Regierungspalast, ein, lief wochenlang durch die schöne und  aufregende und unheimliche Stadt Warschau und las die  Fahnen. Zu mittag aß ich im sogenannten Schriftstellerklub   und am Abend bei den Schauspielern, wo es  noch b</w:t>
      </w:r>
      <w:r w:rsidRPr="00E44DAC">
        <w:rPr>
          <w:lang w:val="de-DE"/>
        </w:rPr>
        <w:t xml:space="preserve">esseres Essen gab. Ich verlebte eine meiner   glücklichsten Zeiten in Warschau, immer hatte ich die Fahnen  in meiner Manteltasche, mein Gesprächspartner war der  Satiriker Lee, der seine berühmten Aphorismen in das  Küchenbuch seiner Frau schrieb und der </w:t>
      </w:r>
      <w:r w:rsidRPr="00E44DAC">
        <w:rPr>
          <w:lang w:val="de-DE"/>
        </w:rPr>
        <w:t>mich off zu  sich zuhause einlud und mir auch manchmal einen   Kaffee auf der Nowy äwiat zahlte. Ich war glücklich mit  meinem Buch, das im Frühjahr dreiundsechzig erschien  zugleich mit einer seitenlangen Besprechung in der Zeit  von Zuckmayer. Aber als d</w:t>
      </w:r>
      <w:r w:rsidRPr="00E44DAC">
        <w:rPr>
          <w:lang w:val="de-DE"/>
        </w:rPr>
        <w:t xml:space="preserve">as allgemeine Besprechungsgewitter   vorbei war, ungemein heftig und vollkommen  kontrovers, vom peinlichsten Lob bis zum bösartigsten  Verriß, war ich aufeinmal am Boden zerstört und wie in  eine entsetzliche hoffnungslose Grube gefallen. Ich  glaubte an </w:t>
      </w:r>
      <w:r w:rsidRPr="00E44DAC">
        <w:rPr>
          <w:lang w:val="de-DE"/>
        </w:rPr>
        <w:t xml:space="preserve">dem </w:t>
      </w:r>
      <w:r w:rsidRPr="00E44DAC">
        <w:rPr>
          <w:lang w:val="de-DE"/>
        </w:rPr>
        <w:lastRenderedPageBreak/>
        <w:t>Irrtum, Literatur sei meine Hoffnung,  ersticken zu müssen. Ich w</w:t>
      </w:r>
      <w:r w:rsidR="00E44DAC">
        <w:rPr>
          <w:lang w:val="de-DE"/>
        </w:rPr>
        <w:t xml:space="preserve">ollte von der Literatur nichts </w:t>
      </w:r>
      <w:r w:rsidRPr="00E44DAC">
        <w:rPr>
          <w:lang w:val="de-DE"/>
        </w:rPr>
        <w:t xml:space="preserve">mehr wissen. Sie hatte mich nicht glücklich gemacht,  sondern in die stickige und stinkende Grube getreten,  aus welcher es kein Entkommen mehr gibt, wie </w:t>
      </w:r>
      <w:r w:rsidRPr="00E44DAC">
        <w:rPr>
          <w:lang w:val="de-DE"/>
        </w:rPr>
        <w:t>ich  glaubte. Ich verfluchte die Literatur und meine Unzucht  mit ihr und ging auf Baustellen und verdingte mich als  Lastwagenchauffeur bei der in der Klosterneuburgerstraße   ansässigen Firma Christophorus. Monatelang bin  ich für die berühmte Gösser-Bra</w:t>
      </w:r>
      <w:r w:rsidRPr="00E44DAC">
        <w:rPr>
          <w:lang w:val="de-DE"/>
        </w:rPr>
        <w:t>uerei Bier ausgefahren.  Dabei habe ich nicht nur sehr gut Lastwagenfahren,   sondern auch die ganze Stadt Wien noch besser kennen  gelernt, als ich sie bis dahin schon kannte. Ich wohnte  bei meiner Tante und verdiente mir mein Geld als  LKW-Fahrer. Von d</w:t>
      </w:r>
      <w:r w:rsidRPr="00E44DAC">
        <w:rPr>
          <w:lang w:val="de-DE"/>
        </w:rPr>
        <w:t>er Literatur wollte ich nichts mehr  wissen, ich hatte alles, was ich gehabt hatte, in sie hineingestopft   und sie hatte mich dafür in die Grube geworfen.  Mich ekelte vor der Literatur, ich haßte alle Verleger und  alle Verlage und alle Bücher. Es schien</w:t>
      </w:r>
      <w:r w:rsidRPr="00E44DAC">
        <w:rPr>
          <w:lang w:val="de-DE"/>
        </w:rPr>
        <w:t xml:space="preserve"> mir, als sei ich,  indem ich Frost geschrieben habe, einem ungeheuerlichen   Betrug zum Opfer gefallen. Ich war glücklich,  wenn ich mich mit meiner Lederjacke auf den Fahrersitz  fallen ließ und mit dem alten Steyrerwagen durch die  Stadt donnerte. Jetzt</w:t>
      </w:r>
      <w:r w:rsidRPr="00E44DAC">
        <w:rPr>
          <w:lang w:val="de-DE"/>
        </w:rPr>
        <w:t xml:space="preserve"> hatte sich gezeigt, wie gut es   gewesen war, vor Jahren schon das Lastwagenfahren zu  lernen, Voraussetzung für einen Afrikaposten, den ich  hatte Jahre vorher antreten wollen, zu welchem es aber,  wie ich heute weiß, aus geradezu glücklichen Umständen  </w:t>
      </w:r>
      <w:r w:rsidRPr="00E44DAC">
        <w:rPr>
          <w:lang w:val="de-DE"/>
        </w:rPr>
        <w:t xml:space="preserve"> nicht gekommen i</w:t>
      </w:r>
      <w:r w:rsidR="00E44DAC">
        <w:rPr>
          <w:lang w:val="de-DE"/>
        </w:rPr>
        <w:t xml:space="preserve">st. Aber naturgemäß hatte auch </w:t>
      </w:r>
      <w:r w:rsidRPr="00E44DAC">
        <w:rPr>
          <w:lang w:val="de-DE"/>
        </w:rPr>
        <w:t>das Glück, der Gösser-Brauerei als Fahrer dienen zu dürfen,   ein Ende. Ich haßte aufeinmal meine Tätigkeit und  gab sie auf, von einem Tag auf den andern und vergrub  mich unter der Bettdecke in meinem Kab</w:t>
      </w:r>
      <w:r w:rsidRPr="00E44DAC">
        <w:rPr>
          <w:lang w:val="de-DE"/>
        </w:rPr>
        <w:t xml:space="preserve">inett bei meiner   Tante. Sie hatte meinen Zustand begriffen, denn sie  lud mich eines Tages ein, mit ihr ins Gebirge zu fahren  auf ein paar Monate. Beiden sollte es gut tun, die absolute   Grausamkeit und Schädlichkeit der Großstadt für  ein paar Monate </w:t>
      </w:r>
      <w:r w:rsidRPr="00E44DAC">
        <w:rPr>
          <w:lang w:val="de-DE"/>
        </w:rPr>
        <w:t>abzuwerfen, uns der Natur hinzugeben.  Ihr Ziel war Sankt Veit im Salzburger Land gewesen, der  Ort nahe dem Lungenkrankenhaus, in welchem ich   jahrelang Patient gewesen war, in achthundert Metern und  also außerordentlich idealer Lage, sollte uns regener</w:t>
      </w:r>
      <w:r w:rsidRPr="00E44DAC">
        <w:rPr>
          <w:lang w:val="de-DE"/>
        </w:rPr>
        <w:t>ieren.   An einem frühen Morgen traten wir vom   Westbahnhof aus unsere Gebirgsreise an, meine Tante und  ich, ihr Gesellschafter bei freier Station. Aber muß ich  sagen, daß ich schon beim Auslaufen des Zuges aus dem  Westbahnhof das Land verfluchte und d</w:t>
      </w:r>
      <w:r w:rsidRPr="00E44DAC">
        <w:rPr>
          <w:lang w:val="de-DE"/>
        </w:rPr>
        <w:t xml:space="preserve">ie Stadt Wien  mir zurücksehnte? Je weiter weg von Wien der Zug   gewesen war, desto trauriger war ich gewesen, ich mache  jetzt einen Fehler, dachte ich, indem ich Wien den   Rükken kehre und mit meiner Tante aufs Land fahre, aber  ich kann diesen Fehler </w:t>
      </w:r>
      <w:r w:rsidRPr="00E44DAC">
        <w:rPr>
          <w:lang w:val="de-DE"/>
        </w:rPr>
        <w:t>nicht mehr korrigieren. Ich bin ja  kein Landmensch, ich bin ein Stadtmensch, sagte ich  mir und es gab kein Zurück. Naturgemäß hatte ich mein  Glück auf dem Land nicht gefunden, mich langweilten  die Menschen, ja ich ver</w:t>
      </w:r>
      <w:r w:rsidR="00E44DAC">
        <w:rPr>
          <w:lang w:val="de-DE"/>
        </w:rPr>
        <w:t xml:space="preserve">abscheute sie, mich langweilte </w:t>
      </w:r>
      <w:r w:rsidRPr="00E44DAC">
        <w:rPr>
          <w:lang w:val="de-DE"/>
        </w:rPr>
        <w:t>di</w:t>
      </w:r>
      <w:r w:rsidRPr="00E44DAC">
        <w:rPr>
          <w:lang w:val="de-DE"/>
        </w:rPr>
        <w:t>e Natur und ich verabscheute sie, ich fing an, die   Menschen und die Natur zu hassen. Ich war zu einem   trübsinnigen Grübler geworden, der auf und zwischen den  Wiesen hinundherging und der durch die Wälder lief  mit hängendem Kopf und der schließlich je</w:t>
      </w:r>
      <w:r w:rsidRPr="00E44DAC">
        <w:rPr>
          <w:lang w:val="de-DE"/>
        </w:rPr>
        <w:t xml:space="preserve">de Nahrung  verweigerte. So hatte mich meine insgeheime Opposition   gegen das Land- und Gebirgsleben geradeaus in die  Katastrophe geführt, ich war nur noch eine höchst   bedauerliche Karikatur meiner selbst und an mein   fürchterlichstes Existenzunglück </w:t>
      </w:r>
      <w:r w:rsidRPr="00E44DAC">
        <w:rPr>
          <w:lang w:val="de-DE"/>
        </w:rPr>
        <w:t>gekettet, als der Literaturpreis   der Freien Hansestadt Bremen kam. Nicht der  Preis selbst war es, der mich aus meinem Stimmungs-, ja  aus meiner Existenzkatastrophe errettete, sondern der  Gedanke, mit der Preissumme von zehntausend Mark  mein Leben abz</w:t>
      </w:r>
      <w:r w:rsidRPr="00E44DAC">
        <w:rPr>
          <w:lang w:val="de-DE"/>
        </w:rPr>
        <w:t>ufangen, ihm eine radikale Wendung zu  geben, es wieder möglich zu machen. Der Preis war   angekündigt, die Preissumme war mir bekannt, ich hatte  die Möglichkeit, das Vernünftigste mit dem Geld zu tun.  Mein Wunsch war schon immer gewesen, ein Haus für  m</w:t>
      </w:r>
      <w:r w:rsidRPr="00E44DAC">
        <w:rPr>
          <w:lang w:val="de-DE"/>
        </w:rPr>
        <w:t xml:space="preserve">ich allein zu haben und wenn schon kein richtiges  EI aus, so doch Mauern um mich herum, in welchen ich  tun und lassen kann, was ich will, in welche ich mich  einsperren kann. So dachte ich, ich werde mir mit der  Preissumme solche </w:t>
      </w:r>
      <w:r w:rsidRPr="00E44DAC">
        <w:rPr>
          <w:lang w:val="de-DE"/>
        </w:rPr>
        <w:lastRenderedPageBreak/>
        <w:t xml:space="preserve">Mauern verschaffen und </w:t>
      </w:r>
      <w:r w:rsidRPr="00E44DAC">
        <w:rPr>
          <w:lang w:val="de-DE"/>
        </w:rPr>
        <w:t>ich nahm  Kontakt auf mit einem Liegenschaftshändler, der mich  dann auch gleich in Sankt Veit besuchte und mir einige  Objekte vorschlug. Natü</w:t>
      </w:r>
      <w:r w:rsidR="00E44DAC">
        <w:rPr>
          <w:lang w:val="de-DE"/>
        </w:rPr>
        <w:t xml:space="preserve">rlich waren alle diese Objekte </w:t>
      </w:r>
      <w:r w:rsidRPr="00E44DAC">
        <w:rPr>
          <w:lang w:val="de-DE"/>
        </w:rPr>
        <w:t>zu teuer, ich hatte, wenn ich das Preisgeld hatte, nur  einen Bruchteil des Kauf</w:t>
      </w:r>
      <w:r w:rsidRPr="00E44DAC">
        <w:rPr>
          <w:lang w:val="de-DE"/>
        </w:rPr>
        <w:t>preises in Händen. Aber warum  nicht? dachte ich und ich vereinbarte mit dem   Liegenschaftshändler eine Zusammenkunft Anfang Jänner in  Oberösterreich, wo er zuhause war und seine Objekte an  der Hand hatte, es seien vornehmlich alte, zum Teil  schon verf</w:t>
      </w:r>
      <w:r w:rsidRPr="00E44DAC">
        <w:rPr>
          <w:lang w:val="de-DE"/>
        </w:rPr>
        <w:t xml:space="preserve">allene Bauernhöfe, die er mir anzubieten habe,  alle in der Preislage zwischen Hundert- und   Zweihunderttausend Schilling. Aber meine Preissumme war ja  nur siebzigtausend. Vielleicht finde ich schon um   siebzigtausend solche für mich geeigneten Mauern, </w:t>
      </w:r>
      <w:r w:rsidRPr="00E44DAC">
        <w:rPr>
          <w:lang w:val="de-DE"/>
        </w:rPr>
        <w:t>um  mich darin einsperren zu können, ich dachte nicht an  ein Haus, wenn ich an ein Objekt für mich dachte, ich  dachte an Mauern und zwar an Mauern, um mich in  ihnen einsperren zu können. Ich fuhr nach Oberösterreich   und meine Tante fuhr mit mir und wi</w:t>
      </w:r>
      <w:r w:rsidRPr="00E44DAC">
        <w:rPr>
          <w:lang w:val="de-DE"/>
        </w:rPr>
        <w:t>r suchten  den Liegenschaftshändler auf. Der Mann beeindruckte  mich, ich hatte sofort Gefallen an ihm gefunden, er war  tüchtig und sein Charakter erschien mir als einwandfrei.  Wir kamen in eine Landschaft, in welcher meterhoher  Schnee gelegen war und s</w:t>
      </w:r>
      <w:r w:rsidRPr="00E44DAC">
        <w:rPr>
          <w:lang w:val="de-DE"/>
        </w:rPr>
        <w:t>tapften zum Haus des   Liegenschaftshändlers. Er setzte uns in seinen Wagen und er  erläuterte anhand eines Zettels, wo die zu besichtigenden   Objekte liegen und was für eine Fahrtroute wir von  Objekt zu Objekt zurücklegen wollten. Insgesamt hatte  er an</w:t>
      </w:r>
      <w:r w:rsidRPr="00E44DAC">
        <w:rPr>
          <w:lang w:val="de-DE"/>
        </w:rPr>
        <w:t xml:space="preserve"> die elf oder zwölf zum Verkauf paratstehende   Gehöfte auf seinem Zettel n</w:t>
      </w:r>
      <w:r w:rsidR="00E44DAC">
        <w:rPr>
          <w:lang w:val="de-DE"/>
        </w:rPr>
        <w:t xml:space="preserve">otiert. Er warf die Wagentüren </w:t>
      </w:r>
      <w:r w:rsidRPr="00E44DAC">
        <w:rPr>
          <w:lang w:val="de-DE"/>
        </w:rPr>
        <w:t>zu und die Besichtigungsfahrt hatte angefangen. Schon  hatte sich dichter Nebel auf die ganze Landschaft gesetzt  und wir sahen nichts, nicht einmal</w:t>
      </w:r>
      <w:r w:rsidRPr="00E44DAC">
        <w:rPr>
          <w:lang w:val="de-DE"/>
        </w:rPr>
        <w:t xml:space="preserve"> die Straße sahen wir,  auf welcher uns der Liegenschaftshändler zum ersten  Objekt fuhr. Er selbst hatte vor sich nichts als Nebel  gesehen, aber er kannte ja die Straße und wir verließen  uns auf ihn. Meine Tante war wie ich neugierig, beide  schwiegen w</w:t>
      </w:r>
      <w:r w:rsidRPr="00E44DAC">
        <w:rPr>
          <w:lang w:val="de-DE"/>
        </w:rPr>
        <w:t>ir, ich weiß nicht, was in meiner Tante   vorgegangen war, sie wußte nicht, was in mir vorging, der  Liegenschaftshändler wußte nicht, was in uns beiden  vorgegangen war, er sagte kein einziges Wort, hielt plötzlich   und meinte, wir sollten aussteigen. Ta</w:t>
      </w:r>
      <w:r w:rsidRPr="00E44DAC">
        <w:rPr>
          <w:lang w:val="de-DE"/>
        </w:rPr>
        <w:t>tsächlich sah  ich im Nebel eine riesige Mauer vor mir, aus großen  Steinblöcken zusammengesetzt. Der Liegenschaftshändler   öffnete ein aus den Angeln gerissenes großes Holztor  und wir gingen in einen großen Hof hinein. Auch in  dem Hof war meterhoher Sc</w:t>
      </w:r>
      <w:r w:rsidRPr="00E44DAC">
        <w:rPr>
          <w:lang w:val="de-DE"/>
        </w:rPr>
        <w:t>hnee gelegen, es hatte den  Anschein, als hätten die Besitzer des Objekts dieses Hals  über Kopf verlassen und alles liegen- und stehengelassen,  ich dachte, die Besitzer hat ein schweres Unglück   getroffen. Das Objekt stünde seit einem Jahr leer, sagte d</w:t>
      </w:r>
      <w:r w:rsidRPr="00E44DAC">
        <w:rPr>
          <w:lang w:val="de-DE"/>
        </w:rPr>
        <w:t>er  Liegenschaftshändler und ging uns voraus. In jedem  Raum, in den wir eintraten, sagte er, es sei ein ganz  besonders schöner Raum und er sagte auch immer   wieder die beiden Wörter ausgezeichnete Proportionen und es  störte ihn nicht im geringsten, daß</w:t>
      </w:r>
      <w:r w:rsidRPr="00E44DAC">
        <w:rPr>
          <w:lang w:val="de-DE"/>
        </w:rPr>
        <w:t xml:space="preserve"> er alle Augenblicke  durch einen der verfaulten Fußböden einbrach und sich  </w:t>
      </w:r>
      <w:r w:rsidRPr="00E44DAC">
        <w:rPr>
          <w:lang w:val="de-DE"/>
        </w:rPr>
        <w:t>durch einen geschickten Sprung aus der Tiefe der Fäulnis   zu retten hatte. Der Liegenschaftshändler war   vorausgegangen, hinter ihm folgte ich, hinter mir meine  Tante. Wir gin</w:t>
      </w:r>
      <w:r w:rsidRPr="00E44DAC">
        <w:rPr>
          <w:lang w:val="de-DE"/>
        </w:rPr>
        <w:t>gen durch die Räume wie auf Brettern,  wie wenn wir einen trüben stinkenden Tümpel zu   überqueren hätten, manchmal blickte ich mich um nach  meiner Tante, die aber sehr geschickt war, geschickter als  ich und der Liegenschaftshändler. Es gab elf oder zwöl</w:t>
      </w:r>
      <w:r w:rsidRPr="00E44DAC">
        <w:rPr>
          <w:lang w:val="de-DE"/>
        </w:rPr>
        <w:t>f  Räume zu besichtigen, alle in völlig verwahrlostem   Zustand und der Geruch von Hunderten, wenn nicht, wie  ich dachte, von Tausenden von vertrockneten alten  Mäusen und Ratten war in der Luft. Alle Fußböden  waren durchgemorscht, durchgefault und die m</w:t>
      </w:r>
      <w:r w:rsidRPr="00E44DAC">
        <w:rPr>
          <w:lang w:val="de-DE"/>
        </w:rPr>
        <w:t>eisten  Fensterstöcke waren von Wind und Wetter herausgerissen.   Unten in der Küche, in welcher ein großer  schmutzstrotzender völlig verrosteter Emailherd stand,  war die Wasserleitung nicht abgedreht gewesen und das  Wasser ergoß sich auf den Fußboden u</w:t>
      </w:r>
      <w:r w:rsidRPr="00E44DAC">
        <w:rPr>
          <w:lang w:val="de-DE"/>
        </w:rPr>
        <w:t xml:space="preserve">nd unter den  Fußboden und der Liegenschaftshändler sagte, die   Besitzer, die das Haus vor einem Jahr verlassen hätten, hätten   den Wasserhahn abzudrehen vergessen und er ging  zum Wasserhahn hin </w:t>
      </w:r>
      <w:r w:rsidRPr="00E44DAC">
        <w:rPr>
          <w:lang w:val="de-DE"/>
        </w:rPr>
        <w:lastRenderedPageBreak/>
        <w:t>und drehte ihn ab. Er selbst habe  das Objekt noch nie bes</w:t>
      </w:r>
      <w:r w:rsidRPr="00E44DAC">
        <w:rPr>
          <w:lang w:val="de-DE"/>
        </w:rPr>
        <w:t>ichtigt, wir seien die ersten,   denen er es zeige, er sei entzückt von den außerordentlich  gelungenen Proportionen. Meine Tante hatte sich ein  Taschentuch vor den Mund gehalten, um den Gestank  auszuhalten, der in dem</w:t>
      </w:r>
      <w:r w:rsidR="00E44DAC">
        <w:rPr>
          <w:lang w:val="de-DE"/>
        </w:rPr>
        <w:t xml:space="preserve"> Objekt gewesen war, nicht nur </w:t>
      </w:r>
      <w:r w:rsidRPr="00E44DAC">
        <w:rPr>
          <w:lang w:val="de-DE"/>
        </w:rPr>
        <w:t>den</w:t>
      </w:r>
      <w:r w:rsidRPr="00E44DAC">
        <w:rPr>
          <w:lang w:val="de-DE"/>
        </w:rPr>
        <w:t xml:space="preserve"> Fäulnisgeruch, in den Ställen lagen noch überall  riesige Misthaufen, die von den Besitzern nicht weggeräumt   worden waren. Immer wieder hatte der   Liegenschaftshändler außerordentliche Proportionen gesagt und  je öfter er diese Feststellung machte, des</w:t>
      </w:r>
      <w:r w:rsidRPr="00E44DAC">
        <w:rPr>
          <w:lang w:val="de-DE"/>
        </w:rPr>
        <w:t>to klarer war  mir, daß er recht hatte, am Ende sagte nicht mehr er, das  Objekt habe außerordentliche Proportionen, sondern  ich sagte es und sagte es alle Augenblicke. Ich steigerte  mich geradezu hinein, die Wörter außerordentliche   Proportionen in imm</w:t>
      </w:r>
      <w:r w:rsidRPr="00E44DAC">
        <w:rPr>
          <w:lang w:val="de-DE"/>
        </w:rPr>
        <w:t>er kürzeren Abständen zu sagen und  schließlich war ich überzeugt, daß das ganze Objekt   tatsächlich ganz und gar außerordentliche Proportionen hat.  Von einem Augenblick auf den andern, war ich von dem  ganzen Objekt besessen gewesen und als wir wieder v</w:t>
      </w:r>
      <w:r w:rsidRPr="00E44DAC">
        <w:rPr>
          <w:lang w:val="de-DE"/>
        </w:rPr>
        <w:t>or  dem Tor standen, um zum nächsten zu fahren und der  Liegenschaftshändler eilte jetzt, denn wir hatten ja noch  zehn oder zwölf zu besichtigende Objekte vor uns, sagte  ich, daß mich alle diese Objekte nicht mehr interessierten,   ich hätte das Objekt f</w:t>
      </w:r>
      <w:r w:rsidRPr="00E44DAC">
        <w:rPr>
          <w:lang w:val="de-DE"/>
        </w:rPr>
        <w:t xml:space="preserve">ür mich schon gefunden,   dieses sei es, denn es habe ganz und gar außerordentliche  Proportionen, es seien die idealen für mich und daß ich  gewillt sei, mit dem Liegenschaftshändler sofort den  notwendigen Vertrag abzuschließen. Bis zu dieser   Äußerung </w:t>
      </w:r>
      <w:r w:rsidRPr="00E44DAC">
        <w:rPr>
          <w:lang w:val="de-DE"/>
        </w:rPr>
        <w:t>meinerseits und dem Beginn der Besichtigung,  war nicht mehr als eine Viertelstunde vergangen. Meine  Tante war erschrocken, sie sagte, ich solle keinen Unsinn  machen, sie fand diese M</w:t>
      </w:r>
      <w:r w:rsidR="00E44DAC">
        <w:rPr>
          <w:lang w:val="de-DE"/>
        </w:rPr>
        <w:t xml:space="preserve">auern entsetzlich, naturgemäß, </w:t>
      </w:r>
      <w:r w:rsidRPr="00E44DAC">
        <w:rPr>
          <w:lang w:val="de-DE"/>
        </w:rPr>
        <w:t xml:space="preserve">und als wir wieder im Wagen saßen, um </w:t>
      </w:r>
      <w:r w:rsidRPr="00E44DAC">
        <w:rPr>
          <w:lang w:val="de-DE"/>
        </w:rPr>
        <w:t>zum Haus des  Liegenschaftshändlers zurückzufahren, um den Vertrag  aufzusetzen, meinte sie hinter mir immer wieder, ich  solle mir doch die ganze Sache noch gründlich überlegen,   überschlafen solle ich sie, sagte sie. Aber mein   Entschluß stand fest. Ic</w:t>
      </w:r>
      <w:r w:rsidRPr="00E44DAC">
        <w:rPr>
          <w:lang w:val="de-DE"/>
        </w:rPr>
        <w:t>h hatte meine Mauern gefunden. Ich  machte dem Liegenschaftshändler den Vorschlag, eine  Anzahlung von siebzigtausend Schilling Ende Jänner,  also nach der Preisverleihung in Bremen, zu machen,  den Rest im Laufe des Jahres zu erlegen. Immerhin war  dieser</w:t>
      </w:r>
      <w:r w:rsidRPr="00E44DAC">
        <w:rPr>
          <w:lang w:val="de-DE"/>
        </w:rPr>
        <w:t xml:space="preserve"> Rest ein Betrag von über Hundertfünfzigtausend  Schilling gewesen und wenn ich auch überhaupt noch  nicht wußte, woher mit diesem Geld, ich machte mir  darüber keinerlei Sorgen. Überlegen, überschlafen, sagte  meine Tante immer wieder, während der Liegens</w:t>
      </w:r>
      <w:r w:rsidRPr="00E44DAC">
        <w:rPr>
          <w:lang w:val="de-DE"/>
        </w:rPr>
        <w:t>chaftshändler   schon den Vertrag aufsetzte. Mir gefiel die Art  und Weise des Liegenschaftshändlers, wie er schrieb, was  er sagte, seine ganze Umgebung. Ich selbst tat so, als  spielte Geld keine Rolle, das beeindruckte den   Liegenschaftshändler, währen</w:t>
      </w:r>
      <w:r w:rsidRPr="00E44DAC">
        <w:rPr>
          <w:lang w:val="de-DE"/>
        </w:rPr>
        <w:t>d uns seine Frau in der Küche  eine köstliche Eierspeise anrichtete. Eine halbe Stunde,  nachdem ich Nathal, so hießen meine Mauern, zum   erstenmal gesehen hatte und nicht einmal deutlich gesehen   habe, denn wie gesagt, waren sie vollkommen im  Nebel und</w:t>
      </w:r>
      <w:r w:rsidRPr="00E44DAC">
        <w:rPr>
          <w:lang w:val="de-DE"/>
        </w:rPr>
        <w:t xml:space="preserve"> ganz abgesehen davon, daß ich von der   Umgebung der Mauern, also von der Landschaft überhaupt  nichts gesehen hatte, nu</w:t>
      </w:r>
      <w:r w:rsidR="00E44DAC">
        <w:rPr>
          <w:lang w:val="de-DE"/>
        </w:rPr>
        <w:t xml:space="preserve">r Vermutungen angestellt hatte </w:t>
      </w:r>
      <w:r w:rsidRPr="00E44DAC">
        <w:rPr>
          <w:lang w:val="de-DE"/>
        </w:rPr>
        <w:t>darüber, unterschrieb ich den sogenannten Vorvertrag.  Wir aßen die Eierspeise und unterhielten uns no</w:t>
      </w:r>
      <w:r w:rsidRPr="00E44DAC">
        <w:rPr>
          <w:lang w:val="de-DE"/>
        </w:rPr>
        <w:t>ch   einige Zeit mit dem Liegenschaftshändler und verließen  ihn. Er brachte uns auf die Bahn und wir fuhren ins  Gebirge zurück. Tatsächlich sind mir auf dieser Fahrt,  während welcher meine Tante in entsetzlicher Ahnung  kein Wort mehr verloren hat, zuge</w:t>
      </w:r>
      <w:r w:rsidRPr="00E44DAC">
        <w:rPr>
          <w:lang w:val="de-DE"/>
        </w:rPr>
        <w:t>geben die sogenannten   Grausbirnen aufgestiegen, jetzt dachte ich aufeinmal,   was denn eigentlich geschehen sei, in was ich mich  eingelassen habe, denn ich hatte mich naturgemäß in  eine Fürchterlichkeit eingelassen. Ich verbrachte eine  Reihe von schla</w:t>
      </w:r>
      <w:r w:rsidRPr="00E44DAC">
        <w:rPr>
          <w:lang w:val="de-DE"/>
        </w:rPr>
        <w:t xml:space="preserve">flosen Nächten, in welchen mir   naturgemäß nicht klar werden konnte, was ich nun eigentlich  wirklich getan und unterschrieben hatte und woher  ich die sogenannten restlichen hundertfünfzigtausend  Schilling nehmen solle. Aber der Tag der Preisverleihung </w:t>
      </w:r>
      <w:r w:rsidRPr="00E44DAC">
        <w:rPr>
          <w:lang w:val="de-DE"/>
        </w:rPr>
        <w:t xml:space="preserve"> in Bremen wird kommen und dann habe ich die erste  Siebzigtausendschillingrate und bin gerettet, dachte ich.  Meine Tante enthielt sich jeglichen Kommentars. Ich  hatte zum ersten </w:t>
      </w:r>
      <w:r w:rsidRPr="00E44DAC">
        <w:rPr>
          <w:lang w:val="de-DE"/>
        </w:rPr>
        <w:lastRenderedPageBreak/>
        <w:t>Male in meinem Zusammensein mit  ihr auf ihren Rat nicht gehört. Ich reiste</w:t>
      </w:r>
      <w:r w:rsidRPr="00E44DAC">
        <w:rPr>
          <w:lang w:val="de-DE"/>
        </w:rPr>
        <w:t xml:space="preserve"> also nach   Bremen, das ich nichr kannte. Hamburg kannte ich und  liebte ich immer wie auch heute, Bremen verabscheute  ich vom ersten Moment an, es ist eine kleinbürgerliche  unzumutbar sterile Stadt. Gleich gegenüber dem Bahnhof   war in einem neuerbaut</w:t>
      </w:r>
      <w:r w:rsidRPr="00E44DAC">
        <w:rPr>
          <w:lang w:val="de-DE"/>
        </w:rPr>
        <w:t xml:space="preserve">en Hotel für mich ein Zimmer   bestellt, ich </w:t>
      </w:r>
      <w:r w:rsidR="00E44DAC">
        <w:rPr>
          <w:lang w:val="de-DE"/>
        </w:rPr>
        <w:t xml:space="preserve">weiß nicht mehr, wie das Hotel </w:t>
      </w:r>
      <w:r w:rsidRPr="00E44DAC">
        <w:rPr>
          <w:lang w:val="de-DE"/>
        </w:rPr>
        <w:t>geheißen hat. Ich verkroch mich in mein Hotelzimmer, um  die Stadt Bremen nicht sehen zu müssen und wartete  den Morgen der Preisverleihung ab. Diese Preisverleihung   sollte im</w:t>
      </w:r>
      <w:r w:rsidRPr="00E44DAC">
        <w:rPr>
          <w:lang w:val="de-DE"/>
        </w:rPr>
        <w:t xml:space="preserve"> alten Bremer Rathaus stattfinden und sie  fand auch dort statt. Mein größtes Problem war, daß  man mir aufgetragen hatte, eine Rede zu halten vor der  Versammlung und ich war schon in Bremen und hatte  noch immer nicht einmal eine Idee für eine solche Red</w:t>
      </w:r>
      <w:r w:rsidRPr="00E44DAC">
        <w:rPr>
          <w:lang w:val="de-DE"/>
        </w:rPr>
        <w:t>e,  von welcher ich ja schon wochenlang gewußt habe und  auch noch in der Nacht fiel mir die Idee für eine solche  Rede nicht zu und ich hatte sie auch noch am Morgen  nicht. Nun eilte es aber. Während des Frühstücks fiel  mir ein, daß es ja in bezug auf B</w:t>
      </w:r>
      <w:r w:rsidRPr="00E44DAC">
        <w:rPr>
          <w:lang w:val="de-DE"/>
        </w:rPr>
        <w:t>remen die Bremer   Stadtmusikanten gibt und ich machte mir im Kopf ein Konzept,   in dessen Mittelpunkt die Bremer Stadtmusikanten   standen. Ich trank meinen Tee aus und lief auf  mein Zimmer und setzte mich aufs Bett und machte  eine Skizze. Ich machte e</w:t>
      </w:r>
      <w:r w:rsidRPr="00E44DAC">
        <w:rPr>
          <w:lang w:val="de-DE"/>
        </w:rPr>
        <w:t>ine zweite Skizze und eine  dritte. Dann mußte ich einsehen, daß meine Idee eine  schlechte Idee gewesen ist und ich mußte auf eine andere  kommen. Aber die Zeit eilte. Inzwischen war schon nach  mir telefoniert worden und es war auch gefragt worden,  wiel</w:t>
      </w:r>
      <w:r w:rsidRPr="00E44DAC">
        <w:rPr>
          <w:lang w:val="de-DE"/>
        </w:rPr>
        <w:t>ang meine Rede sei. Sie ist nicht lang, sagte ich am  Telefon, gar nicht lang, das sagte ich, obwohl ich noch  nicht einmal die Idee für eine solche Rede gefunden  hatte. Eine halbe Stunde vor Beginn der Feierlichkeit im  Rathaus setzte ich mich auf mein B</w:t>
      </w:r>
      <w:r w:rsidR="00E44DAC">
        <w:rPr>
          <w:lang w:val="de-DE"/>
        </w:rPr>
        <w:t xml:space="preserve">ett und schrieb den </w:t>
      </w:r>
      <w:r w:rsidRPr="00E44DAC">
        <w:rPr>
          <w:lang w:val="de-DE"/>
        </w:rPr>
        <w:t>Satz "Mit der Kälte nimmt die Klarheit zu", ich dachte,  jetzt habe ich einen akzeptablen Einfall für meine Rede  vor der Versammlung. Schnell entwickelten sich mit   diesem Satz als Zentrum, ein paar weitere Sätze und innerhalb   zeh</w:t>
      </w:r>
      <w:r w:rsidRPr="00E44DAC">
        <w:rPr>
          <w:lang w:val="de-DE"/>
        </w:rPr>
        <w:t xml:space="preserve">n oder zwölf Minuten hatte ich immerhin eine  halbe Papierseite vollgeschrieben. Als man mich abholte  vom Hotel und zum Rathaus führte, hatte ich meine  Rede gerade fertig gehabt. Mit der Kälte nimmt die Klarheit   zu, dachte ich, während ein paar Herren </w:t>
      </w:r>
      <w:r w:rsidRPr="00E44DAC">
        <w:rPr>
          <w:lang w:val="de-DE"/>
        </w:rPr>
        <w:t>mich zum  Rathaus geleiteten, ich hatte das Gefühl, sie führten  mich ab, zu einer Gerichtsverhandlung. Sie hatten ihren  Häftling in die Mitte genommen und waren mit ihm  vom Hotel in die Stadt hineingegangen ins Rathaus. Das  Rathaus war schon voll beset</w:t>
      </w:r>
      <w:r w:rsidRPr="00E44DAC">
        <w:rPr>
          <w:lang w:val="de-DE"/>
        </w:rPr>
        <w:t>zt, es war vor allem mit  Schulklassen angefüllt. Auch dieses Bremer Rathaus ist  ein berühmtes Rathaus, aber auch dieses Rathaus   bedrückte mich so wie alle anderen berühmten Rathäuser  mich immer bedrückt haben. Auch hier funkelten die  Orden und glitze</w:t>
      </w:r>
      <w:r w:rsidRPr="00E44DAC">
        <w:rPr>
          <w:lang w:val="de-DE"/>
        </w:rPr>
        <w:t>rten die Bürgermeisterketten. Da  wurde ich feierlich in die erste Reihe geleitet und hatte  neben dem Bürgermeister Platz zu nehmen. Ein Mann  betrat das Podium und sprach über mich. Er war aus  Frankfurt angereist gekommen, um eine halbe Stunde  über mei</w:t>
      </w:r>
      <w:r w:rsidRPr="00E44DAC">
        <w:rPr>
          <w:lang w:val="de-DE"/>
        </w:rPr>
        <w:t>n erstes Prosabuch zu reden. Er sprach sehr  eindringlich und es war lauter Lob, wie ich mich erinnere,   aber ich verstand nichts von allem. Ich sah die  ganze Zeit nur mein</w:t>
      </w:r>
      <w:r w:rsidR="00E44DAC">
        <w:rPr>
          <w:lang w:val="de-DE"/>
        </w:rPr>
        <w:t xml:space="preserve">e Mauern von Nathal und dachte </w:t>
      </w:r>
      <w:r w:rsidRPr="00E44DAC">
        <w:rPr>
          <w:lang w:val="de-DE"/>
        </w:rPr>
        <w:t>nach, wie ich diese Mauern bezahlen werde. Daß es</w:t>
      </w:r>
      <w:r w:rsidRPr="00E44DAC">
        <w:rPr>
          <w:lang w:val="de-DE"/>
        </w:rPr>
        <w:t xml:space="preserve"> sich  immer solange hinzieht, dachte ich, bis das Geld endlich  flüssig geworden ist. Als mein Lobredner geendet hatte  und vor allem die Schulkinder, wie es schien, begeistert  in die Hände klatschten, bedeutete man mir, auf das  Podium zu steigen. Auf d</w:t>
      </w:r>
      <w:r w:rsidRPr="00E44DAC">
        <w:rPr>
          <w:lang w:val="de-DE"/>
        </w:rPr>
        <w:t>em Podium wurde mir dann  die Preisurkunde überreicht, von der ich heute nicht  mehr weiß, wie sie ausgesehen hat, ich besitze sie nicht  mehr, wie ich auch alle andern Preisurkunden nicht  mehr besitze, sie sind im Laufe der Jahre verloren gegangen.   Nun</w:t>
      </w:r>
      <w:r w:rsidRPr="00E44DAC">
        <w:rPr>
          <w:lang w:val="de-DE"/>
        </w:rPr>
        <w:t xml:space="preserve"> hatte ich die Urkunde und meinen Scheck in  der Hand und ich ging an das Rednerpult und verlas  meine Notizen von der Klarheit, die in der Kälte   zunimmt. Gerade als sich die Zuhörer auf meine Rede  einzustellen begannen, war sie auch schon vorbei gewese</w:t>
      </w:r>
      <w:r w:rsidRPr="00E44DAC">
        <w:rPr>
          <w:lang w:val="de-DE"/>
        </w:rPr>
        <w:t xml:space="preserve">n.   Das war das Kürzeste, das jemals ein Bremer   Preisträger gesagt hatte, dachte ich und ich erhielt nach der  Feierlichkeit die Bestätigung dafür. Da stand ich nun  und mußte für die Fotografen nocheinmal mit dem   </w:t>
      </w:r>
      <w:r w:rsidRPr="00E44DAC">
        <w:rPr>
          <w:lang w:val="de-DE"/>
        </w:rPr>
        <w:lastRenderedPageBreak/>
        <w:t>Bürgermeister die Hände schütteln. Dr</w:t>
      </w:r>
      <w:r w:rsidRPr="00E44DAC">
        <w:rPr>
          <w:lang w:val="de-DE"/>
        </w:rPr>
        <w:t>außen auf dem Gang  stand aufeinmal völlig unvorhergesehen mein alter  Freund, der Lektor, der binnen drei Tagen Frost   angenommen hatte vor mir und sagte, wie er sich mit mir  völlig allein gewußt hatte, sozusagen im Vertrauen: du  bitte, leih mir fünfta</w:t>
      </w:r>
      <w:r w:rsidRPr="00E44DAC">
        <w:rPr>
          <w:lang w:val="de-DE"/>
        </w:rPr>
        <w:t>usend Mark, ich habe sie dringend  notwendig. Ja, selbstverständlich sagte ich, ohne mir  über diese Konsequenz k</w:t>
      </w:r>
      <w:r w:rsidR="00E44DAC">
        <w:rPr>
          <w:lang w:val="de-DE"/>
        </w:rPr>
        <w:t xml:space="preserve">lar zu sein und ich sagte, ich </w:t>
      </w:r>
      <w:r w:rsidRPr="00E44DAC">
        <w:rPr>
          <w:lang w:val="de-DE"/>
        </w:rPr>
        <w:t>werde sofort nach zwei Uhr, wenn die Bremer Banken  wieder aufgesperrt haben, mit ihm auf eine Bank gehen  und</w:t>
      </w:r>
      <w:r w:rsidRPr="00E44DAC">
        <w:rPr>
          <w:lang w:val="de-DE"/>
        </w:rPr>
        <w:t xml:space="preserve"> den Scheck einlösen und ihm die fünftausend Mark  geben. Wie off hat er mir Geld geliehen, dachte ich,  immer wieder und immer wieder und es ist noch nicht  lange her, rettete er mich aus einer meiner fatalen   Finanzkatastrophen! Es gab unmittelbar nach </w:t>
      </w:r>
      <w:r w:rsidRPr="00E44DAC">
        <w:rPr>
          <w:lang w:val="de-DE"/>
        </w:rPr>
        <w:t>der   Feierlichkeit ein Essen in einem vornehmen Bremer Restaurant,   das ich um zwei Uhr verließ, um mit meinem  Freund auf die Bank zu gehen und den Scheck für Frost  einzulösen. Immerhin fahre ich von Bremen nach   Gießen und halte dort in einem sogenan</w:t>
      </w:r>
      <w:r w:rsidRPr="00E44DAC">
        <w:rPr>
          <w:lang w:val="de-DE"/>
        </w:rPr>
        <w:t>nten evangelischen  Bildungsheim eine Vorlesung und bekomme dafür   zweitausend Mark. Dann habe ich immerhin wieder siebentausend.   Dieser Gedanke machte mich gleich wieder  glücklich. Ich habe am nächsten Tag noch einen anderen  Freund aufgesucht in Brem</w:t>
      </w:r>
      <w:r w:rsidRPr="00E44DAC">
        <w:rPr>
          <w:lang w:val="de-DE"/>
        </w:rPr>
        <w:t>en, der dort in einer   Dachkammer hauste und mit welchem ich mich, bei einem  guten Tee und mit dem Blick auf die bleierne Weser,  ganz ausgezeichnet über Theater unterhalten habe, wir  haben vor allem über Artaud gesprochen. Gleich nach  dieser Unterhalt</w:t>
      </w:r>
      <w:r w:rsidRPr="00E44DAC">
        <w:rPr>
          <w:lang w:val="de-DE"/>
        </w:rPr>
        <w:t>ung fuhr ich nach Wien zurück. Und  ich habe es naturgemäß nicht mehr erwarten können, in  meine neuerworbenen Mauern in Nathal einzuziehen.  Wie ich sie schließlich in den Griff bekommen und mit  meinen eigenen Händen mehr oder weniger gut umund ausgebaut</w:t>
      </w:r>
      <w:r w:rsidRPr="00E44DAC">
        <w:rPr>
          <w:lang w:val="de-DE"/>
        </w:rPr>
        <w:t xml:space="preserve"> und dan</w:t>
      </w:r>
      <w:r w:rsidR="00E44DAC">
        <w:rPr>
          <w:lang w:val="de-DE"/>
        </w:rPr>
        <w:t xml:space="preserve">n auch noch im Laufe der Jahre </w:t>
      </w:r>
      <w:r w:rsidRPr="00E44DAC">
        <w:rPr>
          <w:lang w:val="de-DE"/>
        </w:rPr>
        <w:t>finanziert habe, dafür ist hier nicht der Platz. Aber der  Bremer Preis war der Anstoß für meine Mauern gewesen,   ohne ihn hätte alles mit mir wahrscheinlich eine  andere Richtung und Entwicklung genommen. Jedenfal</w:t>
      </w:r>
      <w:r w:rsidRPr="00E44DAC">
        <w:rPr>
          <w:lang w:val="de-DE"/>
        </w:rPr>
        <w:t>ls   fuhr ich noch einmal nach Bremen im Zusammenhang   mit dem sogenannten Bremer Literaturpreis und  ich bin nicht gewillt, die Erfahrung, die ich auf dieser  zweiten Bremer Reise gemacht habe, zu verschweigen.  Ich war ein sogenanntes Jurymitglied für d</w:t>
      </w:r>
      <w:r w:rsidRPr="00E44DAC">
        <w:rPr>
          <w:lang w:val="de-DE"/>
        </w:rPr>
        <w:t>en nächsten  Preisträger und ich war schon mit der unumstößlichen  Absicht nach Bremen gefahren, meine Stimme Canetti  zu geben, der, wie ich glaube, bis dahin noch keinen  einzigen Literaturpreis bekommen hatte. Aus was für  einem Grund immer, kein andere</w:t>
      </w:r>
      <w:r w:rsidRPr="00E44DAC">
        <w:rPr>
          <w:lang w:val="de-DE"/>
        </w:rPr>
        <w:t xml:space="preserve">r als Canetti kam   damals für mich in Frage, alles andere empfand ich als  lächerlich. Es war ein langer Tisch, wie ich glaube, in  einem Bremer Restaurant, in welchem diese Jurysitzung  stattfand, an welchem eine Reihe von sogenannten  stimmberechtigten </w:t>
      </w:r>
      <w:r w:rsidRPr="00E44DAC">
        <w:rPr>
          <w:lang w:val="de-DE"/>
        </w:rPr>
        <w:t>Herren saßen, darunter auch der   berühmte Senator Harmsen, mit dem ich mich ausgezeichnet   verstand. Ich glaube, alle hatten ihren Kandidaten,  der niemals Canetti gewesen war, genannt, als ich an die  Reihe gekommen war und Canetti sagte. Ich war dafür,</w:t>
      </w:r>
      <w:r w:rsidRPr="00E44DAC">
        <w:rPr>
          <w:lang w:val="de-DE"/>
        </w:rPr>
        <w:t xml:space="preserve">  Canetti den Preis zu geben für seine Blendung, das   geniale Jugendwerk, das ein Jahr vor dieser Jurysitzung  wieder neu gedruckt worden war. Mehrere Male sagte  ich das Wort Canetti</w:t>
      </w:r>
      <w:r w:rsidR="00E44DAC">
        <w:rPr>
          <w:lang w:val="de-DE"/>
        </w:rPr>
        <w:t xml:space="preserve"> und jedesmal hatten sich die  </w:t>
      </w:r>
      <w:r w:rsidRPr="00E44DAC">
        <w:rPr>
          <w:lang w:val="de-DE"/>
        </w:rPr>
        <w:t>Gesichter an dem langen Tisch wehleidig</w:t>
      </w:r>
      <w:r w:rsidRPr="00E44DAC">
        <w:rPr>
          <w:lang w:val="de-DE"/>
        </w:rPr>
        <w:t xml:space="preserve"> verzogen. Viele  an dem Tisch wußten gar nicht, wer Canetti war, aber  unter den wenigen, die von Canetti wußten, war einer,  der plötzlich, nachdem ich wieder Canetti gesagt hatte,  sagte: aber der ist ja auch Jude. Dann hatte es nur noch  ein Gemurmel g</w:t>
      </w:r>
      <w:r w:rsidRPr="00E44DAC">
        <w:rPr>
          <w:lang w:val="de-DE"/>
        </w:rPr>
        <w:t xml:space="preserve">egeben und Canetti war unter den Tisch  gefallen. Ich habe diesen Satz Aber der ist ja auch Jude!  noch heute im Ohr, wenn ich auch nicht sagen kann,  wer an dem Tisch diesen Satz gesagt hat. Aber noch  heute höre ich sehr oft diesen Satz, aus einer ganz  </w:t>
      </w:r>
      <w:r w:rsidRPr="00E44DAC">
        <w:rPr>
          <w:lang w:val="de-DE"/>
        </w:rPr>
        <w:t xml:space="preserve"> unheimlichen Ecke ist dieser Satz gekommen, wenn ich  auch nicht weiß, wer ihn gesagt hat. Dieser Satz hat jede  weitere Debatte über meinen Vorschlag, Canetti den  Preis zu geben, im Keim erstickt. Ich hatte es damals  vorgezogen, mich an der weiteren De</w:t>
      </w:r>
      <w:r w:rsidRPr="00E44DAC">
        <w:rPr>
          <w:lang w:val="de-DE"/>
        </w:rPr>
        <w:t xml:space="preserve">batte überhaupt  nicht mehr zu beteiligen und war nur noch schweigend  am Tisch gesessen. Nun war aber die Zeit schon weit  fortgeschritten und obwohl </w:t>
      </w:r>
      <w:r w:rsidRPr="00E44DAC">
        <w:rPr>
          <w:lang w:val="de-DE"/>
        </w:rPr>
        <w:lastRenderedPageBreak/>
        <w:t>in der Zwischenzeit unendlich   viele entsetzliche Namen genannt worden waren,  die ich alle nur mit Gesc</w:t>
      </w:r>
      <w:r w:rsidRPr="00E44DAC">
        <w:rPr>
          <w:lang w:val="de-DE"/>
        </w:rPr>
        <w:t>hwätz und mit Dilettantismus  in Zusammenhang bringen konnte, war noch kein  Preisträger da. Die Herren schauten schon auf die Uhr  und durch die Flügeltüren drang schon der Bratenduft.  So mußte der Tisch ganz einfach eine Entscheidung fällen.   Zu meiner</w:t>
      </w:r>
      <w:r w:rsidRPr="00E44DAC">
        <w:rPr>
          <w:lang w:val="de-DE"/>
        </w:rPr>
        <w:t xml:space="preserve"> größten Verblüffung zog plötzlich einer  der Herren, ich weiß wieder nicht, welcher, aus dem  Bücherhaufen auf dem </w:t>
      </w:r>
      <w:r w:rsidR="00E44DAC">
        <w:rPr>
          <w:lang w:val="de-DE"/>
        </w:rPr>
        <w:t xml:space="preserve">Tisch, wie mir schien wahllos, </w:t>
      </w:r>
      <w:r w:rsidRPr="00E44DAC">
        <w:rPr>
          <w:lang w:val="de-DE"/>
        </w:rPr>
        <w:t xml:space="preserve">ein Buch von Hildesheimer heraus und sagte in umwerfend   naivem Tone und geradezu schon im Aufstehen  zum </w:t>
      </w:r>
      <w:r w:rsidRPr="00E44DAC">
        <w:rPr>
          <w:lang w:val="de-DE"/>
        </w:rPr>
        <w:t>Mittagessen: Nehmen wir doch Hildesheimer, nehmen   wir doch Hildesheimer und Hildesheimer war gerade  jener Name, der während der ganzen stundenlangen  Debatten überhaupt nicht gefallen war. Nun war plötzlich   der Name Hildesheimer gefallen und alle rück</w:t>
      </w:r>
      <w:r w:rsidRPr="00E44DAC">
        <w:rPr>
          <w:lang w:val="de-DE"/>
        </w:rPr>
        <w:t>ten  auf ihren Sesseln und waren erleichtert und stimmten in  den Namen Hildesheimer ein und binnen ein paar   Minuten war Hildesheimer zum neuen Bremer Preisträger  bestimmt. Wer wirklich Hildesheimer war, wußten sie  wahrscheinlich alle nicht. Im Augenbl</w:t>
      </w:r>
      <w:r w:rsidRPr="00E44DAC">
        <w:rPr>
          <w:lang w:val="de-DE"/>
        </w:rPr>
        <w:t xml:space="preserve">ick wurde auch  schon an die Presse die Mitteilung gegeben, Hildesheimer   sei nach dieser über zweistündigen Sitzung der neue  Preisträger. Die Herren erhoben sich und gingen hinaus  in den Speisesaal. Der Jude Hildesheimer hatte den Preis  bekommen. Für </w:t>
      </w:r>
      <w:r w:rsidRPr="00E44DAC">
        <w:rPr>
          <w:lang w:val="de-DE"/>
        </w:rPr>
        <w:t xml:space="preserve">mich war das die Pointe des Preises. Ich  habe sie nicht verschweigen können.  </w:t>
      </w:r>
    </w:p>
    <w:p w:rsidR="00B319C4" w:rsidRPr="00E44DAC" w:rsidRDefault="00A15A4B">
      <w:pPr>
        <w:rPr>
          <w:lang w:val="de-DE"/>
        </w:rPr>
      </w:pPr>
      <w:r w:rsidRPr="00E44DAC">
        <w:rPr>
          <w:lang w:val="de-DE"/>
        </w:rPr>
        <w:t xml:space="preserve">50  </w:t>
      </w:r>
    </w:p>
    <w:p w:rsidR="00B319C4" w:rsidRPr="00E44DAC" w:rsidRDefault="00A15A4B">
      <w:pPr>
        <w:rPr>
          <w:lang w:val="de-DE"/>
        </w:rPr>
      </w:pPr>
      <w:r w:rsidRPr="00E44DAC">
        <w:rPr>
          <w:lang w:val="de-DE"/>
        </w:rPr>
        <w:t xml:space="preserve">Der Julius-Campe-Preis  </w:t>
      </w:r>
    </w:p>
    <w:p w:rsidR="00B319C4" w:rsidRPr="00E44DAC" w:rsidRDefault="00A15A4B">
      <w:pPr>
        <w:rPr>
          <w:lang w:val="de-DE"/>
        </w:rPr>
      </w:pPr>
      <w:r w:rsidRPr="00E44DAC">
        <w:rPr>
          <w:lang w:val="de-DE"/>
        </w:rPr>
        <w:t>Neunzehnhundertvierundsechzig wurde derJulius-Campe-Preis,   den der Hamburger Hoffmann und Campe-Verlag   zum Andenken an den Heine-Verleger Juli</w:t>
      </w:r>
      <w:r w:rsidRPr="00E44DAC">
        <w:rPr>
          <w:lang w:val="de-DE"/>
        </w:rPr>
        <w:t>us  Campe gestiftet hat, dreigeteilt und die Preissumme von  Junizehntausend Mark ging an Gisela Elsner, Hubert  Fichte und mich. Es war das erstemal, daß ich Jur eine  schriftstellerische Arbeit eine Auszeichnung bekommen  habe und es begeisterte mich vor</w:t>
      </w:r>
      <w:r w:rsidRPr="00E44DAC">
        <w:rPr>
          <w:lang w:val="de-DE"/>
        </w:rPr>
        <w:t xml:space="preserve"> allem, daß es sich um  eine Auszeichnung handelte, die aus Hamburg kam und  die mit dem ersten Verleger Heinrich Heines unauflöslich   verbunden ist, denn Julius Campe war der erste  Verleger der Harzreise und einer Reihe der allerbesten  Gedichte, die je</w:t>
      </w:r>
      <w:r w:rsidRPr="00E44DAC">
        <w:rPr>
          <w:lang w:val="de-DE"/>
        </w:rPr>
        <w:t>mals ein deutscher Dichter geschrieben  hat. Julius Campe war mir natürlich kein Unbekannter,  ich hatte die Biografie von Brienitzer gelesen. In Wahrheit   war der Julius-Campe-Preis neunzehnhundertvierundsechzig   gar nicht vergeben worden, weil die Jury</w:t>
      </w:r>
      <w:r w:rsidRPr="00E44DAC">
        <w:rPr>
          <w:lang w:val="de-DE"/>
        </w:rPr>
        <w:t xml:space="preserve">  sich auf keinen Schriftsteller für den Preis hatte einigen  können und die drei gleichen Teile der Preissumme   waren als sogenannte Arbeitsstipendien bezeichnet worden,  das hinderte mich aber gar nicht daran, von dem   Augenblick an, da ich ein solches</w:t>
      </w:r>
      <w:r w:rsidRPr="00E44DAC">
        <w:rPr>
          <w:lang w:val="de-DE"/>
        </w:rPr>
        <w:t xml:space="preserve"> Stipendium in Aussicht  hatte, immer zu denk</w:t>
      </w:r>
      <w:r w:rsidR="00E44DAC">
        <w:rPr>
          <w:lang w:val="de-DE"/>
        </w:rPr>
        <w:t xml:space="preserve">en und zu sagen, ich hätte den </w:t>
      </w:r>
      <w:r w:rsidRPr="00E44DAC">
        <w:rPr>
          <w:lang w:val="de-DE"/>
        </w:rPr>
        <w:t>Julius-Campe-Preis bekommen. Ich war sehr stolz und  wahrscheinlich das einzige Mal über eine Auszeichnung  völlig unbefangen in tiefstem Herzen glücklich über  diese Nachricht a</w:t>
      </w:r>
      <w:r w:rsidRPr="00E44DAC">
        <w:rPr>
          <w:lang w:val="de-DE"/>
        </w:rPr>
        <w:t>us Hamburg und ich versuchte, sie so  schnell als möglich überall zu verbreiten, ich lebte bei  meiner Tante in Wien und ich ging durch den Ersten  Bezirk über den Graben und durch die Kärntnerstraße  und über den Kohlmarkt und durch den Volksgarten  und i</w:t>
      </w:r>
      <w:r w:rsidRPr="00E44DAC">
        <w:rPr>
          <w:lang w:val="de-DE"/>
        </w:rPr>
        <w:t>ch dachte, alle Leute, die mir begegneten, wissen  von meinem Glück, daß ich den Julius-Campe-Preis   bekommen habe. Wenn ich mich in ein Kaffeehaus setzte,  setzte ich mich von dem Augenblick an, in welchem ich  mich als Julius-Campe-Preisträger fühlen du</w:t>
      </w:r>
      <w:r w:rsidRPr="00E44DAC">
        <w:rPr>
          <w:lang w:val="de-DE"/>
        </w:rPr>
        <w:t xml:space="preserve">rfte, anders  an den Tisch als vorher, ich bestellte meinen Kaffee   anders als vorher, ich hielt die Zeitungen anders in der  Hand als vorher und insgeheim wunderte ich mich, daß  mich nicht alle Leute auf der Straße angesprochen haben  auf das Ereignis. </w:t>
      </w:r>
      <w:r w:rsidRPr="00E44DAC">
        <w:rPr>
          <w:lang w:val="de-DE"/>
        </w:rPr>
        <w:t xml:space="preserve">Auch wer mich nicht danach fragte,  wurde von mir darüber aufgeklärt, daß ich soeben den  Julius-Campe-Preis bekommen habe und ich erklärte,  wer Julius Campe war, was niemand in Wien wußte und  wer Heinrich Heine war, denn </w:t>
      </w:r>
      <w:r w:rsidRPr="00E44DAC">
        <w:rPr>
          <w:lang w:val="de-DE"/>
        </w:rPr>
        <w:lastRenderedPageBreak/>
        <w:t xml:space="preserve">auch das wußten viele  Leute in </w:t>
      </w:r>
      <w:r w:rsidRPr="00E44DAC">
        <w:rPr>
          <w:lang w:val="de-DE"/>
        </w:rPr>
        <w:t>Wien nicht und was es mit einer solchen   außerordentlichen Auszeichnung auf sich habe. Es sei eine  ungeheuerliche Ehre, sagte ich, einen Preis zu bekommen,   der mit dem Namen Heinrich Heine verbunden  sei und noch daz</w:t>
      </w:r>
      <w:r w:rsidR="00E44DAC">
        <w:rPr>
          <w:lang w:val="de-DE"/>
        </w:rPr>
        <w:t xml:space="preserve">u aus Hamburg komme, aus jener </w:t>
      </w:r>
      <w:r w:rsidRPr="00E44DAC">
        <w:rPr>
          <w:lang w:val="de-DE"/>
        </w:rPr>
        <w:t>Sta</w:t>
      </w:r>
      <w:r w:rsidRPr="00E44DAC">
        <w:rPr>
          <w:lang w:val="de-DE"/>
        </w:rPr>
        <w:t xml:space="preserve">dt, die ich damals am meisten liebte und die immer  zu meinen mir liebsten Städten gehört hat, ich kenne in  Deutschland auch heute noch keine andere, durch welche   ich mit einer solchen unbeschwerten und glücklichen   Selbstverständlichkeit gehe. Und in </w:t>
      </w:r>
      <w:r w:rsidRPr="00E44DAC">
        <w:rPr>
          <w:lang w:val="de-DE"/>
        </w:rPr>
        <w:t>welcher ich  tatsächlich längere Zeit und wer weiß, vielleicht sogar  viele Jahre leben könnte. Nach Hamburg war ich schon  früh gekommen und vielleicht hängt es mit der Tatsache  zusammen, daß ich mein erstes Lebensjahr auf einem  Fischkutter im Rotterdam</w:t>
      </w:r>
      <w:r w:rsidRPr="00E44DAC">
        <w:rPr>
          <w:lang w:val="de-DE"/>
        </w:rPr>
        <w:t>er Hafen verbracht hatte, daß  Hamburg genau das für mich ist, was der Volksmund die  Liebe auf den ersten Blick nennt. Ich war oft und   beinahe jährlich Gast in einem Backsteinhaus in   Wellingsbüttel, nicht weit von der Stelle entfernt, wo die Alster  e</w:t>
      </w:r>
      <w:r w:rsidRPr="00E44DAC">
        <w:rPr>
          <w:lang w:val="de-DE"/>
        </w:rPr>
        <w:t>ntspringt und dazu ehre und liebe ich die Hamburger.  Schon die Art und Weise, wie mir mein Anteil an dem  Julius-Campe-Preis zugesprochen worden war, darf ich  als die sympathischste bezeichnen. Man schrieb in zwei  oder drei Sätzen, daß man mich für eine</w:t>
      </w:r>
      <w:r w:rsidRPr="00E44DAC">
        <w:rPr>
          <w:lang w:val="de-DE"/>
        </w:rPr>
        <w:t>n der drei Teile  des Preises ausgewählt habe und ich könne mir die  Summe von fünftausend Mark abholen wann ich wolle,  sie läge im Verlagshaus Hoffmann und Campe auf dem  Harvestehuder Weg parat. Keine Feierlichkeit, keinerlei  Fest sollte es geben. Also</w:t>
      </w:r>
      <w:r w:rsidRPr="00E44DAC">
        <w:rPr>
          <w:lang w:val="de-DE"/>
        </w:rPr>
        <w:t xml:space="preserve"> hatte ich tatsächlich eine   günstige Gelegenheit, wieder nach Hamburg zu reisen, ich  bestieg eines Tages auf dem Westbahnhof einen Zug  nach Kopenhagen un</w:t>
      </w:r>
      <w:r w:rsidR="00E44DAC">
        <w:rPr>
          <w:lang w:val="de-DE"/>
        </w:rPr>
        <w:t xml:space="preserve">d lehnte mich in einem mir für </w:t>
      </w:r>
      <w:r w:rsidRPr="00E44DAC">
        <w:rPr>
          <w:lang w:val="de-DE"/>
        </w:rPr>
        <w:t>diesen Zweck am geeignetsten erscheinenden Abteil  zum Schlafen hi</w:t>
      </w:r>
      <w:r w:rsidRPr="00E44DAC">
        <w:rPr>
          <w:lang w:val="de-DE"/>
        </w:rPr>
        <w:t>n. Aber an Einschlafen war natürlich  nicht zu denken, denn meine Aufregung über meine  erste Auszeichnung für eine schriftstellerische Arbeit, für  Frost, war zu groß gewesen. Aus Hamburg habe ich den  Preis bekommen, aus Hamburg, aus Hamburg, dachte  ich</w:t>
      </w:r>
      <w:r w:rsidRPr="00E44DAC">
        <w:rPr>
          <w:lang w:val="de-DE"/>
        </w:rPr>
        <w:t xml:space="preserve"> immer wieder und ich verachtete die Österreicher  insgeheim, die mir bis dahin noch niemals auch nur die  Spur einer Anerkennung gezeigt hatten. Von der  Nordsee herunter war die Kunde gekommen, von der  Binnenalster! Nun war Hamburg nicht nur die schönst</w:t>
      </w:r>
      <w:r w:rsidRPr="00E44DAC">
        <w:rPr>
          <w:lang w:val="de-DE"/>
        </w:rPr>
        <w:t xml:space="preserve">e  aller Großstädte für mich, sondern auch noch der Gipfel  der Hellsicht, ganz abgesehen von dem ungeheuerlichen  Kosmopolitismus, der Hamburg von eh und je   ausgezeichnet hat. In Hamburg hatten mir die Hoffmannund Campe-Leute ein großes Zimmer in einer </w:t>
      </w:r>
      <w:r w:rsidRPr="00E44DAC">
        <w:rPr>
          <w:lang w:val="de-DE"/>
        </w:rPr>
        <w:t>alten   Binnenalstervilla bestellt gehabt, dorthin ließ ich mich mit  dem Taxi fahren. Kaum war ich in dem Zimmer   angekommen, meldete sich schon eine Zeitung, die mit mir  ein Interview machen wollte. Ich lehnte mich in einen  Fauteuil zurück und sagte z</w:t>
      </w:r>
      <w:r w:rsidRPr="00E44DAC">
        <w:rPr>
          <w:lang w:val="de-DE"/>
        </w:rPr>
        <w:t xml:space="preserve">u. Ich packte meine paar  Sachen aus und schon klingelte es und die Leute von der  Zeitung waren schon da und hatten ihre Bleistifte   gezückt. Das war das erste Interview meines Lebens,   möglicherweise gab ich es dem Hamburger Abendblatt, wer  weiß. Ich </w:t>
      </w:r>
      <w:r w:rsidRPr="00E44DAC">
        <w:rPr>
          <w:lang w:val="de-DE"/>
        </w:rPr>
        <w:t>war so aufgeregt, daß ich keinen einzigen Satz  vollständig zuende sagen</w:t>
      </w:r>
      <w:r w:rsidR="00E44DAC">
        <w:rPr>
          <w:lang w:val="de-DE"/>
        </w:rPr>
        <w:t xml:space="preserve"> hatte können, auf alle Fragen </w:t>
      </w:r>
      <w:r w:rsidRPr="00E44DAC">
        <w:rPr>
          <w:lang w:val="de-DE"/>
        </w:rPr>
        <w:t>wußte ich zwar sofort eine Antwort, aber ich war nicht  glücklich über meine Formulierungskunst. Ich dachte,  die Leute merken jetzt, daß du aus Österr</w:t>
      </w:r>
      <w:r w:rsidRPr="00E44DAC">
        <w:rPr>
          <w:lang w:val="de-DE"/>
        </w:rPr>
        <w:t>eich kommst,  wo die Füchse Gutenacht sagen. Am nächsten Tag sah  ich mein Bild in der Zeitung und anstatt, wie erwartet,  mich hellauf zu freuen, schämte ich mich jetzt über den  Unsinn, den ich den Leuten von der Zeitung zum   Besten gegeben hatte und me</w:t>
      </w:r>
      <w:r w:rsidRPr="00E44DAC">
        <w:rPr>
          <w:lang w:val="de-DE"/>
        </w:rPr>
        <w:t>in Bild verabscheute ich,  wenn ich wirklich so aussehe wie auf diesem Foto, habe  ich gedacht, wäre es besser, mich in ein finsteres Gebirgstal   zurückzuziehen für immer und die Außenwelt   niemehr zu betreten. Da saß ich jetzt und schmierte mir  dick Or</w:t>
      </w:r>
      <w:r w:rsidRPr="00E44DAC">
        <w:rPr>
          <w:lang w:val="de-DE"/>
        </w:rPr>
        <w:t>angenmarmelade auf das Frühstücksbrot und  war zutiefst verletzt. Ich getraute mich die Vorhänge gar  nicht aufzuziehen und so verbrachte ich, wie von einer  undefinierbaren Lähmung im ganzen Körper befallen,  in meinem Fauteuil sitzend mehrere Stunden. Mi</w:t>
      </w:r>
      <w:r w:rsidRPr="00E44DAC">
        <w:rPr>
          <w:lang w:val="de-DE"/>
        </w:rPr>
        <w:t xml:space="preserve">r war  so übel, wie mir noch niemals vorher gewesen war.  Plötzlich fiel mir aber mein Preisanteil ein, die fünftausend   Mark beherrschten aufeinmal meinen Kopf und  ich schlüpfte in meinen Rock und lief zum Verlag </w:t>
      </w:r>
      <w:r w:rsidRPr="00E44DAC">
        <w:rPr>
          <w:lang w:val="de-DE"/>
        </w:rPr>
        <w:lastRenderedPageBreak/>
        <w:t>Hoffmann   und Campe, es war ein herrlic</w:t>
      </w:r>
      <w:r w:rsidRPr="00E44DAC">
        <w:rPr>
          <w:lang w:val="de-DE"/>
        </w:rPr>
        <w:t>her Weg in der   besten Luft und ich hatte den Eindruck, zum erstenmal in  meinem Leben sehe ich die elegante Welt. Jede dieser  komfortablen Villen an der Binnenalster betrachtete ich  mit dem größten Interesse und mit der größten   Aufmerksamkeit. Schlie</w:t>
      </w:r>
      <w:r w:rsidRPr="00E44DAC">
        <w:rPr>
          <w:lang w:val="de-DE"/>
        </w:rPr>
        <w:t>ßl</w:t>
      </w:r>
      <w:r w:rsidR="00E44DAC">
        <w:rPr>
          <w:lang w:val="de-DE"/>
        </w:rPr>
        <w:t xml:space="preserve">ich war ich im Verlag Hoffmann </w:t>
      </w:r>
      <w:r w:rsidRPr="00E44DAC">
        <w:rPr>
          <w:lang w:val="de-DE"/>
        </w:rPr>
        <w:t>und Campe angekommen, ich meldete mich und ich  wurde auch gleich vom Verlagsleiter persönlich empfangen.   Der Herr schüttelte mir die Hand, forderte mich  auf, niederzusetzen und nahm aus der herausgezogenen  Schreibtis</w:t>
      </w:r>
      <w:r w:rsidRPr="00E44DAC">
        <w:rPr>
          <w:lang w:val="de-DE"/>
        </w:rPr>
        <w:t>chlade ein schon vorbereitetes Kuvert und  überreichte es mir. Hier der Scheck, sagte er. Dann  fragte er mich, ob ich gut untergebracht sei. Dann war  eine Pause entstanden, während welcher ich immer   gedacht habe, ich sollte etwas Gescheites, etwas   Ph</w:t>
      </w:r>
      <w:r w:rsidRPr="00E44DAC">
        <w:rPr>
          <w:lang w:val="de-DE"/>
        </w:rPr>
        <w:t>ilosophisches, vielleicht wenigstens etwas Vernünftiges sagen,  aber ich sagte nichts, mein Mund war nicht aufgegangen.   Schließlich hatte ich den Eindruck, daß eine peinliche   Situation entstanden war und gleich darauf sagte  der Herr, ich solle mit ihm</w:t>
      </w:r>
      <w:r w:rsidRPr="00E44DAC">
        <w:rPr>
          <w:lang w:val="de-DE"/>
        </w:rPr>
        <w:t xml:space="preserve"> zu mittag essen gehen, in den  sogenannten Englischen Club. Dorthin war ich zu mittag   auch gegangen und hatte mit dem Herren eines der  vorzüglichsten Essen gegessen, die ich bis dahin gegessen  hatte. Das Essen endete mit einem ausgiebigen Schluck  Fer</w:t>
      </w:r>
      <w:r w:rsidRPr="00E44DAC">
        <w:rPr>
          <w:lang w:val="de-DE"/>
        </w:rPr>
        <w:t>net-Branca und dann stand ich auf der Straße, am  Alsterufer und hatte mich auch schon von dem Herrn  Verlagsleiter von Hoffmann und Campe verabschiedet.  Der Hauptgrund meiner Hamburgreise war damit   zuende. Ich übernachtete noch einmal in der alten Alst</w:t>
      </w:r>
      <w:r w:rsidRPr="00E44DAC">
        <w:rPr>
          <w:lang w:val="de-DE"/>
        </w:rPr>
        <w:t>ervilla   und zog dann nach Wellingsbüttel zu meinen  Freunden. Ich weiß nicht mehr, wielange ich dort   geblieben bin. Jetzt sei ich eine Berühmtheit, sagten meine  Freunde und wenn sie</w:t>
      </w:r>
      <w:r w:rsidR="00E44DAC">
        <w:rPr>
          <w:lang w:val="de-DE"/>
        </w:rPr>
        <w:t xml:space="preserve"> mit mir einen Besuch machten, </w:t>
      </w:r>
      <w:r w:rsidRPr="00E44DAC">
        <w:rPr>
          <w:lang w:val="de-DE"/>
        </w:rPr>
        <w:t xml:space="preserve">sagten sie zu den Gastgebern, dieser </w:t>
      </w:r>
      <w:r w:rsidRPr="00E44DAC">
        <w:rPr>
          <w:lang w:val="de-DE"/>
        </w:rPr>
        <w:t>Österreicher, den  wir mitgebracht haben, ist jetzt eine Berühmtheit. Die  Leute machten es mir alle schwer, mich von Hamburg  zu trennen. Als ich in Wien angekommen war, machte  ich sofort den Entschluß wahr, den ich schon auf der  Hinreise nach Hamburg g</w:t>
      </w:r>
      <w:r w:rsidRPr="00E44DAC">
        <w:rPr>
          <w:lang w:val="de-DE"/>
        </w:rPr>
        <w:t>efaßt hatte: ich kaufte mir um  die volle Preissumme ein Auto. Der Autokauf hatte  folgendermaßen stattgefunden: ich sah in der Auslage  des Autohauses Heller gegenüber dem sogenannten  Heinrichshof inmitten von anderen Luxuswagen einen  Triumph Herald ste</w:t>
      </w:r>
      <w:r w:rsidRPr="00E44DAC">
        <w:rPr>
          <w:lang w:val="de-DE"/>
        </w:rPr>
        <w:t xml:space="preserve">hen. Der Wagen war weiß lackiert  und mit rotem Leder gepolstert. Er hatte ein   Armaturenbrett aus Holz mit schwarzen Knöpfen und er hatte  genau den Preis von fünfunddreißigtausend Schilling,  also fünftausend Mark angeschrieben. Es war das erste  Auto, </w:t>
      </w:r>
      <w:r w:rsidRPr="00E44DAC">
        <w:rPr>
          <w:lang w:val="de-DE"/>
        </w:rPr>
        <w:t>das ich auf meiner Erkundungstour nach einem  Auto gesehen hatte und es war auch schon jenes, das ich  kaufte. Ich stand etwa eine halbe Stunde nicht ununterbrochen,   aber immer wieder vor der Auslage und   betrachtete den Wagen. Er war elegant, er war en</w:t>
      </w:r>
      <w:r w:rsidRPr="00E44DAC">
        <w:rPr>
          <w:lang w:val="de-DE"/>
        </w:rPr>
        <w:t xml:space="preserve">glisch,  was schon beinahe eine Voraussetzung gewesen war und  er hatte genau die Größe, die mir paßte. Schließlich  betrat ich das Geschäft und ging auf den Wagen zu und  ging ein paarmal um den Wagen herum und sagte,   diesen Wagen werde ich kaufen. Ja, </w:t>
      </w:r>
      <w:r w:rsidRPr="00E44DAC">
        <w:rPr>
          <w:lang w:val="de-DE"/>
        </w:rPr>
        <w:t>sagte der Verkäufer, er  werde sehen, daß mir in den nächsten Tagen schon ein  solcher Wagen zur Ver</w:t>
      </w:r>
      <w:r w:rsidR="00E44DAC">
        <w:rPr>
          <w:lang w:val="de-DE"/>
        </w:rPr>
        <w:t xml:space="preserve">fügung stehe. Nein, sagte ich, </w:t>
      </w:r>
      <w:r w:rsidRPr="00E44DAC">
        <w:rPr>
          <w:lang w:val="de-DE"/>
        </w:rPr>
        <w:t>nicht in den nächsten Tagen, gleich, sagte ich, sofort. Ich  sagte das Wort sofort so, wie ich es immer gesagt habe,  mit B</w:t>
      </w:r>
      <w:r w:rsidRPr="00E44DAC">
        <w:rPr>
          <w:lang w:val="de-DE"/>
        </w:rPr>
        <w:t>estimmtheit. Ich werde nicht ein paar Tage warten,  sagte ich, das könne ich gar nicht, ich nannte keinen  Grund dafür, aber ich sagte, das könne ich gar nicht und  ich sagte, nur diesen Wagen kaufe ich, wie er hier steht.  Als ich Umstände machte, ohne da</w:t>
      </w:r>
      <w:r w:rsidRPr="00E44DAC">
        <w:rPr>
          <w:lang w:val="de-DE"/>
        </w:rPr>
        <w:t>s Geschäft   abgeschlossen zu haben, zu gehen, sagte der Verkäufer plötzlich   nun gut, Sie können den Wagen haben, diesen, ein  schöner Wagen. Er sagte es mit einiger Traurigkeit in der  Stimme, aber er hatte recht, der Wagen war schön. Nun  war ich selbs</w:t>
      </w:r>
      <w:r w:rsidRPr="00E44DAC">
        <w:rPr>
          <w:lang w:val="de-DE"/>
        </w:rPr>
        <w:t xml:space="preserve">t aber, so ging es mir augenblicklich durch  den Kopf, noch niemals im Leben vorher mit einem  Personenkraftwagen gefahren, immer nur mit schweren  Lastkraftwagen, denn ich hatte von vornherein die   Lastkraftwagenprüfung abgelegt, weil ich ja einmal nach </w:t>
      </w:r>
      <w:r w:rsidRPr="00E44DAC">
        <w:rPr>
          <w:lang w:val="de-DE"/>
        </w:rPr>
        <w:t xml:space="preserve"> Afrika wollte, Medikamenteausteilen an die Schwarzen,  was sich aber zerschlagen hatte, Lastwagenfahren war die  Voraussetzung für meinen Afrikaposten gewesen, in  Ghana hätte ich ihn amteten sollen, aber durch </w:t>
      </w:r>
      <w:r w:rsidRPr="00E44DAC">
        <w:rPr>
          <w:lang w:val="de-DE"/>
        </w:rPr>
        <w:lastRenderedPageBreak/>
        <w:t>den Tod  des amerikanischen Managers, dem ic</w:t>
      </w:r>
      <w:r w:rsidRPr="00E44DAC">
        <w:rPr>
          <w:lang w:val="de-DE"/>
        </w:rPr>
        <w:t>h unterstanden  wäre, hatte sich meine Afrikaanstellung verschoben,  schließlich vollkommen erübrigt, also ich weiß ja nicht  einmal, wie ich den Wagen aus dem Geschäft hinausfahre,   dachte ich. Ja, sagte ich zum Verkäufer jetzt, das  Geschäft ist abgesch</w:t>
      </w:r>
      <w:r w:rsidRPr="00E44DAC">
        <w:rPr>
          <w:lang w:val="de-DE"/>
        </w:rPr>
        <w:t>lossen, ich kaufe den Wagen, aber er  müsse mir vor die Tür ges</w:t>
      </w:r>
      <w:r w:rsidR="00E44DAC">
        <w:rPr>
          <w:lang w:val="de-DE"/>
        </w:rPr>
        <w:t xml:space="preserve">tellt werden, vor die Auslage, </w:t>
      </w:r>
      <w:r w:rsidRPr="00E44DAC">
        <w:rPr>
          <w:lang w:val="de-DE"/>
        </w:rPr>
        <w:t xml:space="preserve">sagte ich, ich würde ihn mir im Laufe des Tages abholen.  In Ordnung, sagte der Verkäufer. Ich unterschrieb einen  Vertrag und erlegte die Kaufsumme. Der ganze </w:t>
      </w:r>
      <w:r w:rsidRPr="00E44DAC">
        <w:rPr>
          <w:lang w:val="de-DE"/>
        </w:rPr>
        <w:t xml:space="preserve">  Julius-Campe-Preis war daraufgegangen. Für Benzin war mir  noch etwas Geld geblieben. Ein paar Stunden durchkreuzte   ich die Innenstadt mit dem Jubel, ein Auto zu  besitzen, das erste Auto in meinem Leben und was für  ein Auto! Ich beglückwünschte mich </w:t>
      </w:r>
      <w:r w:rsidRPr="00E44DAC">
        <w:rPr>
          <w:lang w:val="de-DE"/>
        </w:rPr>
        <w:t>zu meinem   Geschmack. Daß ich auch nur einen einzigen Fachmann  hätte zu Rate ziehen sollen, ob das Auto auch innen  etwas wert ist, auf die Idee war ich nicht gekommen. Ich  habe ein Auto! Ich habe ein weißes Auto! dachte ich.  Schließlich machte ich ein</w:t>
      </w:r>
      <w:r w:rsidRPr="00E44DAC">
        <w:rPr>
          <w:lang w:val="de-DE"/>
        </w:rPr>
        <w:t>e Kehrtwendung und ging  zum Autohaus Heller zurück, das eines der elegantesten  Autohäuser von Wien gewesen war und als ich um die  Ecke kam, stand mein Wagen schon vor der Tür. Ich  holte mir die Papiere im Geschäft, setzte mich in den  Wagen und fuhr we</w:t>
      </w:r>
      <w:r w:rsidRPr="00E44DAC">
        <w:rPr>
          <w:lang w:val="de-DE"/>
        </w:rPr>
        <w:t>g. Tatsächlich hatte ich keinerlei  Schwierigkeiten, den Wagen zu lenken, obwohl es   absolut einfacher gewesen war, die LKWs zu lenken als  diesen kleinen Triumph Herald. Nun fuhr ich selbstverständlich   in die Obkirchergasse und zeigte meiner Tante  das</w:t>
      </w:r>
      <w:r w:rsidRPr="00E44DAC">
        <w:rPr>
          <w:lang w:val="de-DE"/>
        </w:rPr>
        <w:t xml:space="preserve"> Auto. Sie war verblüfft, daß man um fünftausend  Mark ein so elegantes Auto kaufen konnte. Andererseits,  fünftausend Mark waren eine Menge Geld! Natürlich  hatte ich keine Ruhe und ich machte meine erste größere  Fahrt, sie führte mich zuerst einmal in R</w:t>
      </w:r>
      <w:r w:rsidR="00E44DAC">
        <w:rPr>
          <w:lang w:val="de-DE"/>
        </w:rPr>
        <w:t xml:space="preserve">ichtung Norden </w:t>
      </w:r>
      <w:r w:rsidRPr="00E44DAC">
        <w:rPr>
          <w:lang w:val="de-DE"/>
        </w:rPr>
        <w:t>über die Donau und da ich nicht genug bekommen  konnte, über Hollabrunn hinaus bis nach Retz. In Retz  hatte ich schon viel Benzin verfahren. Ich tankte wieder  auf und fuhr zurück, es war ein herrlicher Tag. Als ich  aber wieder in die Nä</w:t>
      </w:r>
      <w:r w:rsidRPr="00E44DAC">
        <w:rPr>
          <w:lang w:val="de-DE"/>
        </w:rPr>
        <w:t>he der Obkirchergasse gekommen  war, wollte ich nicht stehenbleiben und aussteigen und  nun fuhr ich Richtung Osten. Ich fuhr zuerst durch die  ganze Stadt und dann ins Burgenland. Kurz vor Eisenstadt   dämmerte es und ich dachte, fahre ich weiter, bin  ic</w:t>
      </w:r>
      <w:r w:rsidRPr="00E44DAC">
        <w:rPr>
          <w:lang w:val="de-DE"/>
        </w:rPr>
        <w:t>h ja schon in einer halben Stunde in Ungarn. Ich fuhr  zurück. In der Nacht war an Schlaf nicht zu denken, es  war ein großartiges Gefühl, ein Auto zu besitzen, noch  dazu ein englisches, weiß, mit roten Ledersitzen und mit  einem hölzernen Armaturenbrett.</w:t>
      </w:r>
      <w:r w:rsidRPr="00E44DAC">
        <w:rPr>
          <w:lang w:val="de-DE"/>
        </w:rPr>
        <w:t xml:space="preserve"> Und das alles für meinen   Frost, dachte ich. Am nächsten Tag machte ich mit  meiner Tante einen Ausflug nach Klosterneuburg und  wir machten auf dem Rückweg auch auf dem Grinzinger  Friedhof hak. Zwei Monate später, ich hatte mich schon  an den Autobesit</w:t>
      </w:r>
      <w:r w:rsidRPr="00E44DAC">
        <w:rPr>
          <w:lang w:val="de-DE"/>
        </w:rPr>
        <w:t>z gewöhnt und das Fahren mit meinem  Herald war mir schon zur Gewohnheit geworden, fuhr  ich nach Istrien, an die Küste von Lovran, wo meine  Tante schon ein paar Wochen vorher Station gemacht  hatte. Wir wohnten wie schon so oft in der Villa   Eugenija, e</w:t>
      </w:r>
      <w:r w:rsidRPr="00E44DAC">
        <w:rPr>
          <w:lang w:val="de-DE"/>
        </w:rPr>
        <w:t>iner Herrschaftsvilla aus dem Jahr achtundachtzig   mit breiten herrlichen Baikonen und mit einem  sanft abschwingenden Kiesweg direkt an das tiefblaue  Wasser. Gagar</w:t>
      </w:r>
      <w:r w:rsidR="00E44DAC">
        <w:rPr>
          <w:lang w:val="de-DE"/>
        </w:rPr>
        <w:t xml:space="preserve">in hatte gerade seinen ersten </w:t>
      </w:r>
      <w:r w:rsidRPr="00E44DAC">
        <w:rPr>
          <w:lang w:val="de-DE"/>
        </w:rPr>
        <w:t xml:space="preserve">Weltraumflug hinter sich gehabt, das weiß ich noch. Mein </w:t>
      </w:r>
      <w:r w:rsidRPr="00E44DAC">
        <w:rPr>
          <w:lang w:val="de-DE"/>
        </w:rPr>
        <w:t>weißer  Herald stand unten neben der Eingangspforte, es war  keine Eingangstür, es war eine Eingangspforte und ich  schrieb oben im zweiten Stock, als Alleininhaber von  drei großen Zimmern mit sechs großen Fenstern hinter  hauchdünnen Seidenvorhängen, die</w:t>
      </w:r>
      <w:r w:rsidRPr="00E44DAC">
        <w:rPr>
          <w:lang w:val="de-DE"/>
        </w:rPr>
        <w:t xml:space="preserve"> noch aus der Zeit  vor dem Kriege stammten, Amras. Als ich Amras   fertiggeschrieben hatte, schickte ich es sofort meiner Lektorin  beim Inselverlag. Vier oder fünf Tage nach dem   Abschicken von Amras war ich schon um drei Uhr früh  aufgestanden und hatt</w:t>
      </w:r>
      <w:r w:rsidRPr="00E44DAC">
        <w:rPr>
          <w:lang w:val="de-DE"/>
        </w:rPr>
        <w:t>e das unbändige Gefühl, ich  müsse in die Höhe, hinaus und in die Höhe, denn es war  ein ganz und gar wolkenloser, klarer und würziger Tag.  In Hose und Turnschuhen, nur mit einem ärmellosen  Hemd bekleidet, bestieg ich die Felswände des   sogenannten Mont</w:t>
      </w:r>
      <w:r w:rsidRPr="00E44DAC">
        <w:rPr>
          <w:lang w:val="de-DE"/>
        </w:rPr>
        <w:t xml:space="preserve">e Maggiore, heute Ucka. Auf halber  Höhe legte ich mich in den Schatten und betrachtete das  vor mir liegende Meer weit unten, auf dem die Schiffe  kreuzten. Ich war so glücklich, wie noch nie. Als ich zu  mittag </w:t>
      </w:r>
      <w:r w:rsidRPr="00E44DAC">
        <w:rPr>
          <w:lang w:val="de-DE"/>
        </w:rPr>
        <w:lastRenderedPageBreak/>
        <w:t>den Berg hinunter lief, unter lautem Lachen</w:t>
      </w:r>
      <w:r w:rsidRPr="00E44DAC">
        <w:rPr>
          <w:lang w:val="de-DE"/>
        </w:rPr>
        <w:t>, vor  Glück erschöpft, kann ich sagen, hatte ich wieder einmal  das Gefühl, mit keinem Menschen auf der ganzen Welt  tauschen zu wollen. In der Eugenija erwartete mich ein  Telegramm. Amras hervorragend, alles in Ordnung, so  sein Text. Ich zog mich um un</w:t>
      </w:r>
      <w:r w:rsidRPr="00E44DAC">
        <w:rPr>
          <w:lang w:val="de-DE"/>
        </w:rPr>
        <w:t>d bestieg mein Auto und  fuhr nach Rijeka hinein, in die uralte kroatisch-ungarische   Hafenstadt. Dort lief</w:t>
      </w:r>
      <w:r w:rsidR="00E44DAC">
        <w:rPr>
          <w:lang w:val="de-DE"/>
        </w:rPr>
        <w:t xml:space="preserve"> ich in den Gassen hin und her </w:t>
      </w:r>
      <w:r w:rsidRPr="00E44DAC">
        <w:rPr>
          <w:lang w:val="de-DE"/>
        </w:rPr>
        <w:t>und es störte mich nicht einmal das Grau der Menschen,  nicht einmal die von Hunderten von Automobilen   verpestete</w:t>
      </w:r>
      <w:r w:rsidRPr="00E44DAC">
        <w:rPr>
          <w:lang w:val="de-DE"/>
        </w:rPr>
        <w:t xml:space="preserve"> Luft. Ich nahm alles mit größter Intensität auf,  ich hörte alles an, ich atmete alles ein. Gegen fünf Uhr  am Abend fuhr ich zur Eugenija zurück, die Küstenstraße,   vorbei an den Schiffswerften. Ich glaube, ich  habe gesungen. Dort, wo die große Felswan</w:t>
      </w:r>
      <w:r w:rsidRPr="00E44DAC">
        <w:rPr>
          <w:lang w:val="de-DE"/>
        </w:rPr>
        <w:t>d vor  Opatija in der Abendsonne grell aufleuchtet, bog ein  Wagen von links in meine Fahrbahn ein, er krachte   direkt in die Vorderseite meines Wagens und zerquetschte  sie vollkommen. Mich selbst hatte es aus dem Wagen  geschleudert, aber ich stand glei</w:t>
      </w:r>
      <w:r w:rsidRPr="00E44DAC">
        <w:rPr>
          <w:lang w:val="de-DE"/>
        </w:rPr>
        <w:t>ch da und ich fühlte  keinerlei Schmerz. Auch der Wagen des Jugoslawen war  vollkommen demoliert. Aus dem Wrack war der Fahrer  herausgesprungen und schreiend davongelaufen, hinter  ihm her eine Frau, die ihm immerfort nachrief: Idiota!  Idiota! Idiota! Ic</w:t>
      </w:r>
      <w:r w:rsidRPr="00E44DAC">
        <w:rPr>
          <w:lang w:val="de-DE"/>
        </w:rPr>
        <w:t>h hatte einen Blechhaufen vor mir mitten   auf der Straße und der ganze Verkehr, der von den  Werften her einsetzte, war unterbrochen. Das Idiota!  Idiota! Idiota! verstummte und ich stand allein da. Plötzlich   sah ich schreiende Leute auf mich zulaufen u</w:t>
      </w:r>
      <w:r w:rsidRPr="00E44DAC">
        <w:rPr>
          <w:lang w:val="de-DE"/>
        </w:rPr>
        <w:t xml:space="preserve">nd da  blickte ich an mir herunter und sah, daß mein ganzer  Körper blutüberströmt gewesen war. Ich hatte mich am  Kopf verletzt, der Blutstrom war so heftig gewesen, daß  ich glaubte, ich hätte mir die Schädeldecke vom Kopf  gerissen, aber ich hatte noch </w:t>
      </w:r>
      <w:r w:rsidRPr="00E44DAC">
        <w:rPr>
          <w:lang w:val="de-DE"/>
        </w:rPr>
        <w:t xml:space="preserve">immer keinerlei Schmerz.  Da packte mich einer, </w:t>
      </w:r>
      <w:r w:rsidR="00E44DAC">
        <w:rPr>
          <w:lang w:val="de-DE"/>
        </w:rPr>
        <w:t xml:space="preserve">der aus einem kleinen Fiat 500 </w:t>
      </w:r>
      <w:r w:rsidRPr="00E44DAC">
        <w:rPr>
          <w:lang w:val="de-DE"/>
        </w:rPr>
        <w:t>gesprungen war und verfrachtete mich in sein Auto. Er  ließ den Motor aufheulen und raste mit mir die Küstenstraße   ins Krankenhaus und er raste so ungeheuerlich,  daß ich gl</w:t>
      </w:r>
      <w:r w:rsidRPr="00E44DAC">
        <w:rPr>
          <w:lang w:val="de-DE"/>
        </w:rPr>
        <w:t xml:space="preserve">aubte, jetzt erst würde das eigentliche große  Unglück passieren. Während dieser Raserei hielt ich mir  andauernd den Kopf, weil ich glaubte, er rinne aus.  Auch hatte ich das Gefühl, wenigstens meinen Namen  auf ein Papier schreiben zu müssen, denn sonst </w:t>
      </w:r>
      <w:r w:rsidRPr="00E44DAC">
        <w:rPr>
          <w:lang w:val="de-DE"/>
        </w:rPr>
        <w:t xml:space="preserve">weiß ja  niemand, um wen es sich handelt, wenn ich schließlich  verblutet sei. Natürlich wollte ich dem Mann auch sein  Auto nicht mit meinem Blut beschmutzen und ich   versuchte, den Blutstrom immer nur auf mich selbst und  zwischen meine Knie zu lenken. </w:t>
      </w:r>
      <w:r w:rsidRPr="00E44DAC">
        <w:rPr>
          <w:lang w:val="de-DE"/>
        </w:rPr>
        <w:t>Bald werde ich   ohnmächtig werden, dachte ich und dann vorbei sein. Am  Krankenhaus angekommen, war ich sofort von einer  Schwester auf einen Wagen gelegt und abgeführt worden.   In einem Waschraum rasierte mir die Schwester den  halben Schädel ab. Dann b</w:t>
      </w:r>
      <w:r w:rsidRPr="00E44DAC">
        <w:rPr>
          <w:lang w:val="de-DE"/>
        </w:rPr>
        <w:t>efand ich mich auch schon in  einem Operationssaal und ich hatte Glück, denn der  Chirurg hatte deutsch gesprochen und mich gleich in  Deutsch alles Wesentliche ausgefragt. Ob erbrochen  oder nicht etcetera. Dann gaben sie mir ein Betäubungsmittel,   nur e</w:t>
      </w:r>
      <w:r w:rsidRPr="00E44DAC">
        <w:rPr>
          <w:lang w:val="de-DE"/>
        </w:rPr>
        <w:t xml:space="preserve">ine sogenannte örtliche Betäubung und  bearbeiteten mich und nähten meinen Kopf wieder   zusammen. Was mir wie eine ungeheure Verletzung   vorgekommen war, war nur eine Platzwunde gewesen, nach  zwei Tagen durfte ich wieder in die Eugenija zurück.  </w:t>
      </w:r>
      <w:r w:rsidRPr="00E44DAC">
        <w:rPr>
          <w:lang w:val="de-DE"/>
        </w:rPr>
        <w:t>Vorher</w:t>
      </w:r>
      <w:r w:rsidRPr="00E44DAC">
        <w:rPr>
          <w:lang w:val="de-DE"/>
        </w:rPr>
        <w:t xml:space="preserve"> hatte ich noch auf der dem Krankenhaus   nahegelegenen Polizeistation mein Wrack besichtigen können.   Und zu meiner Verblüffung hatte die Polizei eine  haargenaue Rekonstruktion des Unglücks aufgezeichnet.   Der Jugoslawe war schuld gewesen, hundertproze</w:t>
      </w:r>
      <w:r w:rsidRPr="00E44DAC">
        <w:rPr>
          <w:lang w:val="de-DE"/>
        </w:rPr>
        <w:t>ntig,   und das stand auch in dem Protokoll. Die immerfort  Idiota! geschrien hatte, wie er davongelaufen war, war  seine Frau, zu ihrem Unglück Krankenschwester im  Krankenhaus und sie ist, wie ich später erfahren habe,  fristlos aus den Krankenhausdienst</w:t>
      </w:r>
      <w:r w:rsidRPr="00E44DAC">
        <w:rPr>
          <w:lang w:val="de-DE"/>
        </w:rPr>
        <w:t>en entlassen worden,  weil sie, anstatt mir zu helfen, mit ihrem Mann   davongelaufen ist. Das tat mir leid, aber ich konnte es nicht  ändern. Mein Herald war ein Blechklumpen, ich ging  ein paarmal um ihn herum und ich dachte, daß ich nur  eintausendzweih</w:t>
      </w:r>
      <w:r w:rsidRPr="00E44DAC">
        <w:rPr>
          <w:lang w:val="de-DE"/>
        </w:rPr>
        <w:t xml:space="preserve">undert Kilometer damit gefahren bin.  Schade. Mit einem weißen Turban auf dem Kopf und  mit meiner Tante und ihrem vielen Gepäck trat ich die  Heimreise nach Wien an. Nicht </w:t>
      </w:r>
      <w:r w:rsidRPr="00E44DAC">
        <w:rPr>
          <w:lang w:val="de-DE"/>
        </w:rPr>
        <w:lastRenderedPageBreak/>
        <w:t>einmal deprimiert,  denn schließlich war ich ja wie durch ein Wunder mit  dem Leben</w:t>
      </w:r>
      <w:r w:rsidRPr="00E44DAC">
        <w:rPr>
          <w:lang w:val="de-DE"/>
        </w:rPr>
        <w:t xml:space="preserve"> davongekommen, aber doch sehr enttäuscht  über das Ende meines Autoglücks. Im Autohaus Heller  vermittelten sie mich an einen im Heinrichshof residierenden   Nobelanwalt. Er werde meinen Fall mit der ihm  eigenen Gründlichkeit verfolgen, sagte der Anwalt </w:t>
      </w:r>
      <w:r w:rsidRPr="00E44DAC">
        <w:rPr>
          <w:lang w:val="de-DE"/>
        </w:rPr>
        <w:t>und  die Leute, denen ich mein Mißgeschick mitteilte, meinten,   von den Jugoslawen würde ich nie einen Groschen  sehen, es sei bekannt, daß si</w:t>
      </w:r>
      <w:r w:rsidR="00E44DAC">
        <w:rPr>
          <w:lang w:val="de-DE"/>
        </w:rPr>
        <w:t xml:space="preserve">e nichts zahlten in derartigen </w:t>
      </w:r>
      <w:r w:rsidRPr="00E44DAC">
        <w:rPr>
          <w:lang w:val="de-DE"/>
        </w:rPr>
        <w:t xml:space="preserve">Fällen, das heißt bei solchen Unglücken, auch wenn  hundertprozentig der Gegner </w:t>
      </w:r>
      <w:r w:rsidRPr="00E44DAC">
        <w:rPr>
          <w:lang w:val="de-DE"/>
        </w:rPr>
        <w:t>schuld sei. Ich ärgerte  mich, daß ich diesen, wie mir schien, sehr teuren Anwalt  genommen hatte, ich war wütend über meine Dummheit.   So habe ich jetzt nicht nur meinen Herald verloren,  sondern bezahle auch noch den Anwalt, der wie ein  Fürst eingerich</w:t>
      </w:r>
      <w:r w:rsidRPr="00E44DAC">
        <w:rPr>
          <w:lang w:val="de-DE"/>
        </w:rPr>
        <w:t xml:space="preserve">tet gewesen war in drei oder vier riesigen  Räumen mit dem direkten Blick auf die Oper. Ich bin  eben doch ein dummer Mensch, sagte ich mir, bar jeder  Realität. Amras wurde gesetzt und ich ging ziemlich   niedergeschlagen durch die Wienerstadt. Ich hatte </w:t>
      </w:r>
      <w:r w:rsidRPr="00E44DAC">
        <w:rPr>
          <w:lang w:val="de-DE"/>
        </w:rPr>
        <w:t>an nichts  Freude, mein Herald fehlte mir und ich hatte aufeinmal  wieder das Gefühl, am Ende zu sein. Diese   Unglücksmenschen kommen aus ihrem Unglück niemals heraus,  sagte ich mir und meinte mich. Das war ungerecht, aber  verständlich. Alle paar Tage o</w:t>
      </w:r>
      <w:r w:rsidRPr="00E44DAC">
        <w:rPr>
          <w:lang w:val="de-DE"/>
        </w:rPr>
        <w:t>der Wochen flatterte ein  Brief des Anwalts herein, auf welchem er mir mit den  immer gleichen Wörtern mitteilte, daß er meinen Fall  mit der allergrößten Sorgfalt verfolge. Ich war jedesmal,  wenn ein solcher Brief kam, außer Rand und Band. Aber  ich hatt</w:t>
      </w:r>
      <w:r w:rsidRPr="00E44DAC">
        <w:rPr>
          <w:lang w:val="de-DE"/>
        </w:rPr>
        <w:t>e auch nicht mehr den Mut, den Anwalt   aufzusuchen und ihm zu sagen, er solle die Sache aufgeben,  ich fürchtete jetzt schon die enormen Kosten. Im   Wertheimsteinpark und im Casino Zögernitz las ich die  Amras-Fahnen. Das Buch ist geglückt, romantisch, v</w:t>
      </w:r>
      <w:r w:rsidRPr="00E44DAC">
        <w:rPr>
          <w:lang w:val="de-DE"/>
        </w:rPr>
        <w:t xml:space="preserve">on  einem jungen Menschen, nach der monatelangen   Novalislektüre entstanden. </w:t>
      </w:r>
      <w:r w:rsidR="00E44DAC">
        <w:rPr>
          <w:lang w:val="de-DE"/>
        </w:rPr>
        <w:t xml:space="preserve">Nach Frost hatte ich geglaubt, </w:t>
      </w:r>
      <w:r w:rsidRPr="00E44DAC">
        <w:rPr>
          <w:lang w:val="de-DE"/>
        </w:rPr>
        <w:t>überhaupt nicht und nichts mehr schreiben zu können,  aber dann, am Meer, hatte ich mich hingesetzt und   Amras war da. Immer war es das Meer gew</w:t>
      </w:r>
      <w:r w:rsidRPr="00E44DAC">
        <w:rPr>
          <w:lang w:val="de-DE"/>
        </w:rPr>
        <w:t xml:space="preserve">esen, das mich  gerettet hat, ich brauchte nur ans Meer zu fahren und ich  war gerettet. Eines Morgens flatterte wieder ein solcher  Anwaltsbrief herein und ich wollte ihn schon zerreißen.  Der Inhalt des Briefes war ein anderer. Kommen Sie in  mein Büro, </w:t>
      </w:r>
      <w:r w:rsidRPr="00E44DAC">
        <w:rPr>
          <w:lang w:val="de-DE"/>
        </w:rPr>
        <w:t>schrieb mir der Anwalt, ich habe Ihren Fall  zur vollsten Zufriedenheit erledigen können. Tatsächlich   hatten die jugoslawischen Versicherungen alle   Forderungen meines Anwalts, ohne Einschränkung   wohlgemerkt, erfüllt. Ich bekam nicht nur den Wagen ers</w:t>
      </w:r>
      <w:r w:rsidRPr="00E44DAC">
        <w:rPr>
          <w:lang w:val="de-DE"/>
        </w:rPr>
        <w:t>etzt,  sondern auch noch ein Schmerzensgeld. Und eine   sogenannte Kleiderabfindung in unglaublicher Höhe. Der  Anwalt hatte nämlich nicht den Tatsachen entsprechend  angegeben, ich hätte nur eine billige Hose, ein Hemd  und Sandalen getragen, sondern eine</w:t>
      </w:r>
      <w:r w:rsidRPr="00E44DAC">
        <w:rPr>
          <w:lang w:val="de-DE"/>
        </w:rPr>
        <w:t>n teuren Anzug  und die teuerste Wäsche. Ich verließ das Anwaltsbüro  naturgemäß in der höchsten Befriedigungsklasse. Ich  kaufte mir einen neuen Herald und fuhr damit dann  noch sehr oft nach Jugoslawien, das sich, in allem   Unglück mir gegenüber, so kor</w:t>
      </w:r>
      <w:r w:rsidRPr="00E44DAC">
        <w:rPr>
          <w:lang w:val="de-DE"/>
        </w:rPr>
        <w:t xml:space="preserve">rekt und tatsächlich als sehr  großzügig erwiesen hatte. Das alles habe ich geschrieben,  weil es, wie man sieht, mit dem dreigeteilten   Julius-Campe-Preis zusammenhängt. Auf die selbstverständlichste   Weise.  </w:t>
      </w:r>
    </w:p>
    <w:p w:rsidR="00B319C4" w:rsidRPr="00E44DAC" w:rsidRDefault="00A15A4B">
      <w:pPr>
        <w:rPr>
          <w:lang w:val="de-DE"/>
        </w:rPr>
      </w:pPr>
      <w:r w:rsidRPr="00E44DAC">
        <w:rPr>
          <w:lang w:val="de-DE"/>
        </w:rPr>
        <w:t xml:space="preserve">66  </w:t>
      </w:r>
    </w:p>
    <w:p w:rsidR="00B319C4" w:rsidRPr="00E44DAC" w:rsidRDefault="00A15A4B">
      <w:pPr>
        <w:rPr>
          <w:lang w:val="de-DE"/>
        </w:rPr>
      </w:pPr>
      <w:r w:rsidRPr="00E44DAC">
        <w:rPr>
          <w:lang w:val="de-DE"/>
        </w:rPr>
        <w:t>Der Österreichische Staatspreis für Li</w:t>
      </w:r>
      <w:r w:rsidRPr="00E44DAC">
        <w:rPr>
          <w:lang w:val="de-DE"/>
        </w:rPr>
        <w:t xml:space="preserve">teratur  </w:t>
      </w:r>
    </w:p>
    <w:p w:rsidR="00B319C4" w:rsidRPr="00E44DAC" w:rsidRDefault="00A15A4B">
      <w:pPr>
        <w:rPr>
          <w:lang w:val="de-DE"/>
        </w:rPr>
      </w:pPr>
      <w:r w:rsidRPr="00E44DAC">
        <w:rPr>
          <w:lang w:val="de-DE"/>
        </w:rPr>
        <w:t>Den Österreichischen Staatspreis für Literatur habe ich  neunzehnhundertsiebenundsechzig bekommen und ich  muß sofort sagen, daß es sich um den sogenannten Kleinen   Staatspreis handelte, den ein Schriftsteller nur für  eine bestimmte Arbeit beko</w:t>
      </w:r>
      <w:r w:rsidRPr="00E44DAC">
        <w:rPr>
          <w:lang w:val="de-DE"/>
        </w:rPr>
        <w:t xml:space="preserve">mmt und für den er sich  selbst zu bewerben hat, indem er eine seiner Arbeiten bei  dem zuständigen Ministerium für Kultur und Kunst  einreicht und den ich in einem Alter bekommen habe, in  welchem man ihn normalerweise </w:t>
      </w:r>
      <w:r w:rsidRPr="00E44DAC">
        <w:rPr>
          <w:lang w:val="de-DE"/>
        </w:rPr>
        <w:lastRenderedPageBreak/>
        <w:t>gar nicht mehr   bekommt, nämlich wi</w:t>
      </w:r>
      <w:r w:rsidRPr="00E44DAC">
        <w:rPr>
          <w:lang w:val="de-DE"/>
        </w:rPr>
        <w:t>e ich in den fortgeschrittenen   Dreißigerjahren, wo es üblich geworden ist, diesen Preis  schon den Zwanzigjährigen zu geben, was absolut richtig   ist, also daß es sich um den sogenannten Kleinen  Staatspreis handelte und nicht um den sogenannten  Großen</w:t>
      </w:r>
      <w:r w:rsidRPr="00E44DAC">
        <w:rPr>
          <w:lang w:val="de-DE"/>
        </w:rPr>
        <w:t>, der für ein sogenanntes Lebenswerk gegeben  wird. Niemand war mehr über die Tatsache verwundert,  daß ich den Kleinen Staatspreis verliehen bekommen  habe, als ich selbst, denn ich hatte überhaupt keine   meiner Arbeiten eingereicht, ich hätte das niemal</w:t>
      </w:r>
      <w:r w:rsidRPr="00E44DAC">
        <w:rPr>
          <w:lang w:val="de-DE"/>
        </w:rPr>
        <w:t>s getan, ich  hatte davon nichts gewußt, daß mein Bruder, wie er mir  später gestanden hatte, am letzten Tag der Einreichungsfrist   meinen Frost an der Pforte des Ministeriums für  Kunst und Kultur au</w:t>
      </w:r>
      <w:r w:rsidR="00E44DAC">
        <w:rPr>
          <w:lang w:val="de-DE"/>
        </w:rPr>
        <w:t xml:space="preserve">f dem Minoritenplatz abgegeben </w:t>
      </w:r>
      <w:r w:rsidRPr="00E44DAC">
        <w:rPr>
          <w:lang w:val="de-DE"/>
        </w:rPr>
        <w:t>hatte. Ich war über di</w:t>
      </w:r>
      <w:r w:rsidRPr="00E44DAC">
        <w:rPr>
          <w:lang w:val="de-DE"/>
        </w:rPr>
        <w:t>e Nachricht, den Preis zu bekommen,   überhaupt nicht begeistert, hatten doch vor mir  schon eine Menge junger Leute diesen Preis bekommen  und Rir mich in meinen Augen reichlich abgewertet   gehabt. Aber ich wollte kein Spielverderber sein und ich  nahm d</w:t>
      </w:r>
      <w:r w:rsidRPr="00E44DAC">
        <w:rPr>
          <w:lang w:val="de-DE"/>
        </w:rPr>
        <w:t>en Preis auch wegen der Tatsache an, daß ich ihn  auf den Tag genau dreißig Jahre später als mein Großvater   in Empfang nehmen sollte, der ihn   neunzehnhundertsiebenunddreißig bekommen hatte. Diese Pointe  war es, die mich dem Ministerium mitteilen ließ,</w:t>
      </w:r>
      <w:r w:rsidRPr="00E44DAC">
        <w:rPr>
          <w:lang w:val="de-DE"/>
        </w:rPr>
        <w:t xml:space="preserve"> ich  nähme den Preis mit dem größten Vergnügen an. In  Wirklichkeit hatte ich einen schlechten Magen bei der  Idee, als bald Vierzigjähriger einen Preis in Empfang  nehmen zu müssen, der den Zwanzigjährigen Vorbehalten   sein sollte und überhaupt hatte ic</w:t>
      </w:r>
      <w:r w:rsidRPr="00E44DAC">
        <w:rPr>
          <w:lang w:val="de-DE"/>
        </w:rPr>
        <w:t>h ein gespanntes  Verhältnis zu meinem Staate, wie ich das auch heute und  in einem noch viel heftigerem Ausmaße habe und das  gespannteste Verhältnis hatte ich zu unserem Kulturund Kunstministerium, das ich, aus naher und nächster  Kenntnis, verabscheute,</w:t>
      </w:r>
      <w:r w:rsidRPr="00E44DAC">
        <w:rPr>
          <w:lang w:val="de-DE"/>
        </w:rPr>
        <w:t xml:space="preserve"> in erster Linie die jeweils in ihm  regierenden Minister. Ich hatte in jungen Jahren dieses  Ministerium öfter betreten, um einen sogenannten   Auslandsreisezuschuß zu bekommen, in der Mitte meiner  Zwanzigerjahre, denn ich wollte viel und beinahe   ununt</w:t>
      </w:r>
      <w:r w:rsidRPr="00E44DAC">
        <w:rPr>
          <w:lang w:val="de-DE"/>
        </w:rPr>
        <w:t>erbrochen herumreisen und hatte dazu kein Geld, das  Ministerium hatte mir zwei- oder dreimal einen solchen  Zuschuß gegeben, ihm ve</w:t>
      </w:r>
      <w:r w:rsidR="00E44DAC">
        <w:rPr>
          <w:lang w:val="de-DE"/>
        </w:rPr>
        <w:t xml:space="preserve">rdanke ich mit Sicherheit zwei </w:t>
      </w:r>
      <w:r w:rsidRPr="00E44DAC">
        <w:rPr>
          <w:lang w:val="de-DE"/>
        </w:rPr>
        <w:t>Italienreisen. Aber jedesmal wenn ich aus dem   Ministerium heraußen gewesen war, verflucht</w:t>
      </w:r>
      <w:r w:rsidRPr="00E44DAC">
        <w:rPr>
          <w:lang w:val="de-DE"/>
        </w:rPr>
        <w:t>e ich seine   Beamten und die Art und Weise, wie man in dem   Ministerium mit meinesgleichen umging und ich hatte es  auch aus vielen anderen Gründen, die ich hier nicht  ausbreiten will, hassen gelernt. Die Beamten dort   empfand ich als selbstherrlich un</w:t>
      </w:r>
      <w:r w:rsidRPr="00E44DAC">
        <w:rPr>
          <w:lang w:val="de-DE"/>
        </w:rPr>
        <w:t>d stumpfsinnig und sie  wußten nicht, wovon ich redete, wenn ich mit ihnen  redete und sie hatten den schlechtesten Geschmack auf  allen Gebieten unserer Kunst und Kultur, den man sich  vorstellen kann. Kurz und gut, jetzt hatte ich mit der  Tatsache ferti</w:t>
      </w:r>
      <w:r w:rsidRPr="00E44DAC">
        <w:rPr>
          <w:lang w:val="de-DE"/>
        </w:rPr>
        <w:t>g zu werden, mir eines Tages im Frühjahr  für meinen Frost, den mein Bruder an der Portiersloge  auf dem Minoritenplatz abgegeben hatte aus was ftir  einem absurden Grund immer, den Staatspreis abzuholen.   Daß sie mir jetzt den sogenannten Kleinen Staatsp</w:t>
      </w:r>
      <w:r w:rsidRPr="00E44DAC">
        <w:rPr>
          <w:lang w:val="de-DE"/>
        </w:rPr>
        <w:t>reis   an den Kopf warfen, empfand ich als Demütigung,  aber ich wollte kein Aufsehen machen und meinem   Bruder war es gelungen, mich von der Richtigkeit, den Preis  ohne Widerspruch entgegenzunehmen, zu überzeugen.  Nun hatte ich also genau in jenes Mini</w:t>
      </w:r>
      <w:r w:rsidRPr="00E44DAC">
        <w:rPr>
          <w:lang w:val="de-DE"/>
        </w:rPr>
        <w:t xml:space="preserve">sterium zu gehen  und mir von gerade jenen Leuten einen Preis anhängen  zu lassen, das und die ich zutiefst verabscheute. Ich hatte  mir geschworen, das Ministerium, in welchem immer  nur der Stumpfsinn und die Heuchelei herrschten,   niemehr zu betreten, </w:t>
      </w:r>
      <w:r w:rsidRPr="00E44DAC">
        <w:rPr>
          <w:lang w:val="de-DE"/>
        </w:rPr>
        <w:t>jetzt war ich in dieser Zwangsjacke, in  die mein Bruder mich</w:t>
      </w:r>
      <w:r w:rsidR="00E44DAC">
        <w:rPr>
          <w:lang w:val="de-DE"/>
        </w:rPr>
        <w:t xml:space="preserve"> hineingesteckt hatte. Mehrere </w:t>
      </w:r>
      <w:r w:rsidRPr="00E44DAC">
        <w:rPr>
          <w:lang w:val="de-DE"/>
        </w:rPr>
        <w:t>Zeitungen hatten die Meldung, daß ich den Staatspreis  bekomme, so aufgemacht, als handelte es sich um den  Großen Staatspreis, während es doch der mich   demütig</w:t>
      </w:r>
      <w:r w:rsidRPr="00E44DAC">
        <w:rPr>
          <w:lang w:val="de-DE"/>
        </w:rPr>
        <w:t xml:space="preserve">ende Kleine gewesen war. Ich würgte an dieser Tatsache   und ging wochenlang mit diesem Würgen im Halse  herum. Aber einer Ablehnung wollte ich mich nicht   aussetzen, dann hätten sie mich wieder alle als arrogant und  als größenwahnsinnig verschrien, was </w:t>
      </w:r>
      <w:r w:rsidRPr="00E44DAC">
        <w:rPr>
          <w:lang w:val="de-DE"/>
        </w:rPr>
        <w:t xml:space="preserve">ihre Regel ist,  denn sie verschreien mich noch heute als arrogant und  als größenwahnsinnig und vielleicht haben sie recht, daß  ich tatsächlich größenwahnsinnig und arrogant bin, zur  totalen </w:t>
      </w:r>
      <w:r w:rsidRPr="00E44DAC">
        <w:rPr>
          <w:lang w:val="de-DE"/>
        </w:rPr>
        <w:lastRenderedPageBreak/>
        <w:t xml:space="preserve">Selbstbeurteilung bin ich nicht fähig. Aber so  sehr ich auch </w:t>
      </w:r>
      <w:r w:rsidRPr="00E44DAC">
        <w:rPr>
          <w:lang w:val="de-DE"/>
        </w:rPr>
        <w:t>von dem Gedanken, in das Ministerium  hineingehen und mir den Kleinen Staatspreis abholen zu  müssen, gewürgt worden bin, es rettete mich doch immer   die Tatsache, daß auch dieser Kleine Staatspreis mit  einer Geldsumme verbunden war, mit der Summe von  f</w:t>
      </w:r>
      <w:r w:rsidRPr="00E44DAC">
        <w:rPr>
          <w:lang w:val="de-DE"/>
        </w:rPr>
        <w:t>ünfundzwanzigtausend Schilling damals, die ich, der  ich über alle meine Köpfe verschuldet gewesen war,  dringend gebraucht habe. An diese Schulden habe mein  Bruder gedacht, als er sich die Ungeheuerlichkeit erlaubt  habe, meinen Frost an der Portiersloge</w:t>
      </w:r>
      <w:r w:rsidRPr="00E44DAC">
        <w:rPr>
          <w:lang w:val="de-DE"/>
        </w:rPr>
        <w:t xml:space="preserve"> des Ministeriums  abzugeben. So war ich, zugegeben, immer bei dem   Gedanken an die Preissumme von fünfundzwanzigtausend  mit dem Preis einverstanden, mit allem Scheußlichen  und Widerwärtigen, das mit dem Preis in Zusammenhang stehen mußte, ich verabsche</w:t>
      </w:r>
      <w:r w:rsidR="00E44DAC">
        <w:rPr>
          <w:lang w:val="de-DE"/>
        </w:rPr>
        <w:t xml:space="preserve">ute den Preis immer </w:t>
      </w:r>
      <w:r w:rsidRPr="00E44DAC">
        <w:rPr>
          <w:lang w:val="de-DE"/>
        </w:rPr>
        <w:t>nur solange ich nicht an die fünfundzwanzigtausend  Schilling dachte, dachte ich an die funfundzwanzigtausend   Schilling, fügte ich mich in mein Schicksal. Die  fünfundzwanzigtausend haben oder nicht haben, dachte  ich die ganze Zeit</w:t>
      </w:r>
      <w:r w:rsidRPr="00E44DAC">
        <w:rPr>
          <w:lang w:val="de-DE"/>
        </w:rPr>
        <w:t xml:space="preserve"> und im übrigen hatte mein Bruder  recht, wenn er meinte, ich sollte ganz ohne Aufsehen  ganz einfach den Preis abholen, kommentarlos. Insgeheim   dachte ich, daß die Jury sich mir gegenüber eine  Unverschämtheit erlaube, mir den Kleinen Staatspreis  zu ge</w:t>
      </w:r>
      <w:r w:rsidRPr="00E44DAC">
        <w:rPr>
          <w:lang w:val="de-DE"/>
        </w:rPr>
        <w:t>ben, wo ich mich doch, wenn überhaupt, was auch  damals schon die Frage gewesen war, selbstverständlich  nur absolut für den Großen Staatspreis präpariert fühlte  und nicht für den Kleinen, daß es meinen literarischen  Feinden in dieser Jury also ein teufl</w:t>
      </w:r>
      <w:r w:rsidRPr="00E44DAC">
        <w:rPr>
          <w:lang w:val="de-DE"/>
        </w:rPr>
        <w:t>isches Vergnügen sei,  mich mit dem von ihnen mir an den Kopf geworfenen  Kleinen Preis von meinem Podest zu stürzen. Wollten  sie, so dachte ich, allen Ernstes glauben, ich persönlich  hätte mich um den Kleinen Preis beworben, mich   wissentlich und mit o</w:t>
      </w:r>
      <w:r w:rsidRPr="00E44DAC">
        <w:rPr>
          <w:lang w:val="de-DE"/>
        </w:rPr>
        <w:t>ffenen Augen ihrem   Geschmacksdilettantismus ausgeliefert? Möglich ist, daß sie dachten,  ich selbst habe den Frost an der Portiersloge des   Ministeriums abgegeben. Wahrscheinlich ist es so, sie waren  ja so und sie konnten nicht anders denken. Die Leute</w:t>
      </w:r>
      <w:r w:rsidRPr="00E44DAC">
        <w:rPr>
          <w:lang w:val="de-DE"/>
        </w:rPr>
        <w:t xml:space="preserve">,  die mich auf den Preis angesprochen haben, dachten  alle, ich hätte natürlich den Großen Staatspreis bekommen,   und ich war jedesmal der Peinlichkeit ausgesetzt,  ihnen zu sagen, daß es sich um den Kleinen handle, den  </w:t>
      </w:r>
      <w:r w:rsidRPr="00E44DAC">
        <w:rPr>
          <w:lang w:val="de-DE"/>
        </w:rPr>
        <w:t>schon jedes schreibende Arschloc</w:t>
      </w:r>
      <w:r w:rsidRPr="00E44DAC">
        <w:rPr>
          <w:lang w:val="de-DE"/>
        </w:rPr>
        <w:t>h bekommen habe.  Und ich war jedesmal gezwungen, den Leuten den   Unterschied zwischen dem Kleinen und dem Großen  Staatspreis auseinanderzusetzen, hatte ich das getan,  hatte ich den Eindruck, daß sie mich überhaupt nicht  mehr verstanden. Der Große Staa</w:t>
      </w:r>
      <w:r w:rsidRPr="00E44DAC">
        <w:rPr>
          <w:lang w:val="de-DE"/>
        </w:rPr>
        <w:t>tspreis, sagte ich   immer wieder, sei für ein sogenanntes Lebenswerk und  man bekomme ihn im höheren Alter und er werde von  dem sogenannten Kunstsenat verliehen, der sich aus   allen jenen zusammensetze, die bisher diesen Großen  Staatspreis bekommen hab</w:t>
      </w:r>
      <w:r w:rsidRPr="00E44DAC">
        <w:rPr>
          <w:lang w:val="de-DE"/>
        </w:rPr>
        <w:t>en und es gäbe nicht nur den  Großen Staatspreis für Literatur, sondern auch den für  die sogenannte Bildende Kunst und den für Musik  etcetera. Wenn mich die Leute fragten, wer denn   diesen sogenannten Großen Staatspreis schon bekommen  habe, sagte ich j</w:t>
      </w:r>
      <w:r w:rsidRPr="00E44DAC">
        <w:rPr>
          <w:lang w:val="de-DE"/>
        </w:rPr>
        <w:t xml:space="preserve">edesmal, lauter Arschlöcher und wenn  sie mich fragten, wie denn diese Arschlöcher hießen, so  nannte ich ihnen eine Reihe von Arschlöchern, die   ihnen alle unbekannt waren, nur mir waren diese   Arschlöcher bekannt. Und dieser Kunstsenat setze sich also </w:t>
      </w:r>
      <w:r w:rsidRPr="00E44DAC">
        <w:rPr>
          <w:lang w:val="de-DE"/>
        </w:rPr>
        <w:t xml:space="preserve"> aus lauter Arschlöchern zusammen, sagten sie, weil du  alle, die in dem Kunstsenat sitzen, als Arschlöcher   bezeichnest. Ja, sagte ich, in dem Kunstsenat sitzen lauter  Arschlöcher und zwar lauter katholische und   nationalsozialistische Arschlöcher und </w:t>
      </w:r>
      <w:r w:rsidRPr="00E44DAC">
        <w:rPr>
          <w:lang w:val="de-DE"/>
        </w:rPr>
        <w:t>dazu noch ein paar   Alibijuden. Mich widerten diese Fragen und diese Antworten  an. Und diese Arschlöc</w:t>
      </w:r>
      <w:r w:rsidR="007D2FE0">
        <w:rPr>
          <w:lang w:val="de-DE"/>
        </w:rPr>
        <w:t xml:space="preserve">her, sagten die Leute, wählen  </w:t>
      </w:r>
      <w:r w:rsidRPr="00E44DAC">
        <w:rPr>
          <w:lang w:val="de-DE"/>
        </w:rPr>
        <w:t>jedes Jahr neue Arschlöcher in ihren Senat, indem sie   ihnen den Großen Staatspreis verleihen. Ja, sagte ich, jedes  Ja</w:t>
      </w:r>
      <w:r w:rsidRPr="00E44DAC">
        <w:rPr>
          <w:lang w:val="de-DE"/>
        </w:rPr>
        <w:t>hr werden neue Arschlöcher in den Senat, der sich  Kunstsenat nennt und ein unausrottbares Übel und  eine perverse Absurdität in unserem Staate ist, gewählt.  Es ist eine Versammlung der allergrößten Nieten und  Schweinehunde, sagte ich jedesmal. Und was i</w:t>
      </w:r>
      <w:r w:rsidRPr="00E44DAC">
        <w:rPr>
          <w:lang w:val="de-DE"/>
        </w:rPr>
        <w:t xml:space="preserve">st also der  Kleine Staatspreis? fragten sie und ich antwortete, der  Kleine Staatspreis ist eine sogenannte Talentförderung  und den haben schon so viele bekommen, daß sie gar  nicht mehr aufzählbar sind, </w:t>
      </w:r>
      <w:r w:rsidRPr="00E44DAC">
        <w:rPr>
          <w:lang w:val="de-DE"/>
        </w:rPr>
        <w:lastRenderedPageBreak/>
        <w:t xml:space="preserve">darunter bin jetzt ich, sagte  ich, denn ich habe </w:t>
      </w:r>
      <w:r w:rsidRPr="00E44DAC">
        <w:rPr>
          <w:lang w:val="de-DE"/>
        </w:rPr>
        <w:t>den Kleinen Staatspreis bekommen  als Strafe. Als Strafe für was? fragten sie und ich konnte  nicht antworten. Der Kleine Staatspreis sagte ich, ist  über dreißig eine Gemeinheit und da ich schon beinahe  vierzig bin, ist er eine ungeheuere Gemeinheit. Ich</w:t>
      </w:r>
      <w:r w:rsidRPr="00E44DAC">
        <w:rPr>
          <w:lang w:val="de-DE"/>
        </w:rPr>
        <w:t xml:space="preserve"> sagte  aber, daß ich mir geschworen hätte, mit dieser   ungeheueren Gemeinheit fertig zu werden und daß ich nicht  daran dächte, diese ungeheuere Gemeinheit abzulehnen.  Ich bin nicht gewillt, fünfundzwanzigtausend Schilling  abzulehnen, sagte ich, ich bi</w:t>
      </w:r>
      <w:r w:rsidRPr="00E44DAC">
        <w:rPr>
          <w:lang w:val="de-DE"/>
        </w:rPr>
        <w:t>n geldgierig, ich bin charakterlos,   ich bin selbst ein Schwein. Die Leute gaben nicht  nach und bohrten. Sie wußten genau, wo sie bohren  mußten, um mich in Raserei zu versetzen. Sie trafen  mich am Morgen und gratulierten mir zu meinem Preis  und sagten</w:t>
      </w:r>
      <w:r w:rsidRPr="00E44DAC">
        <w:rPr>
          <w:lang w:val="de-DE"/>
        </w:rPr>
        <w:t>, daß es endlich an der Zeit gewesen sei, mir  den Staatspreis für Literatur</w:t>
      </w:r>
      <w:r w:rsidR="007D2FE0">
        <w:rPr>
          <w:lang w:val="de-DE"/>
        </w:rPr>
        <w:t xml:space="preserve"> zu verleihen, worauf sie eine </w:t>
      </w:r>
      <w:r w:rsidRPr="00E44DAC">
        <w:rPr>
          <w:lang w:val="de-DE"/>
        </w:rPr>
        <w:t>bedeutungsvolle Pause machten. Ich hatte dann zu   erklären, daß es sich bei meinem Preis um den Kleinen  Staatspreis handelte, um eine Gemeinheit,</w:t>
      </w:r>
      <w:r w:rsidRPr="00E44DAC">
        <w:rPr>
          <w:lang w:val="de-DE"/>
        </w:rPr>
        <w:t xml:space="preserve"> nicht um  eine Ehre. Aber Preise sind überhaupt keine Ehre, sagte  ich dann, die Ehre ist eine Perversität, auf der ganzen  Welt gibt es keine Ehre. Die Leute reden von Ehre und es  handelt sich um eine Gemeinheit, gleich von was für  einer Ehre die Rede </w:t>
      </w:r>
      <w:r w:rsidRPr="00E44DAC">
        <w:rPr>
          <w:lang w:val="de-DE"/>
        </w:rPr>
        <w:t xml:space="preserve">ist, sagte ich. Der Staat überschüttet  seine arbeitenden Bürger mit Ehren und überschüttet sie  in Wirklichkeit mit Perversitäten und Gemeinheiten,  sagte ich. Meine Tante hatte immer eine sehr hohe Meinung   von unserem Staat und überhaupt von dem Staat </w:t>
      </w:r>
      <w:r w:rsidRPr="00E44DAC">
        <w:rPr>
          <w:lang w:val="de-DE"/>
        </w:rPr>
        <w:t xml:space="preserve"> an sich gehabt, ihr Mann war ein hoher Staatsbeamter  gewesen, und sie tat so, als wäre mir eine Ehre widerfahren,   als die Nachricht in der Zeitung gestanden war, ich  bekäme den Staatspreis. Auch ihr mußte ich erklären,  daß es sich um den Kleinen und </w:t>
      </w:r>
      <w:r w:rsidRPr="00E44DAC">
        <w:rPr>
          <w:lang w:val="de-DE"/>
        </w:rPr>
        <w:t>nicht um den Großen  Preis handle und wieder versuchte ich genau den   Unterschied zwischen beiden Preisen deutlich zu machen  und ich sagte am Ende meiner Erklärung, weder der  Kleine noch der Große Staatspreis seien etwas wert,  beide Preise seien eine G</w:t>
      </w:r>
      <w:r w:rsidRPr="00E44DAC">
        <w:rPr>
          <w:lang w:val="de-DE"/>
        </w:rPr>
        <w:t>emeinheit und es sei niedrig,  einen dieser Preise anzunehmen, ich wäre aber charakterlos   genug, den Preis anzunehmen, weil ich die   fünfundzwanzigtausend Schilling annehmen wollte. Meine  Tante war von mir enttäuscht, sie hatte bis dahin zu  große Stüc</w:t>
      </w:r>
      <w:r w:rsidRPr="00E44DAC">
        <w:rPr>
          <w:lang w:val="de-DE"/>
        </w:rPr>
        <w:t>ke auf mich</w:t>
      </w:r>
      <w:r w:rsidR="007D2FE0">
        <w:rPr>
          <w:lang w:val="de-DE"/>
        </w:rPr>
        <w:t xml:space="preserve"> gehalten. Ich dürfe den Preis </w:t>
      </w:r>
      <w:r w:rsidRPr="00E44DAC">
        <w:rPr>
          <w:lang w:val="de-DE"/>
        </w:rPr>
        <w:t>nicht annehmen sagte sie, wenn ich so denke, wie ich  sagte. Ja, sagte ich ihr, ich denke, wie ich es sage und ich  nehme den Preis trotzdem an. Ich nehme das Geld, weil  man dem Staat, der jährlich nicht nur Mil</w:t>
      </w:r>
      <w:r w:rsidRPr="00E44DAC">
        <w:rPr>
          <w:lang w:val="de-DE"/>
        </w:rPr>
        <w:t>lionen,   sondern Milliarden völlig sinnlos zum Fenster hinauswirft,  jedes Geld abnehmen solle, der Bürger habe dazu ein  Recht und ich sei kein Narr. Wir hätten eine nichtswürdige   Regierung, der jedes Mittel recht sei, sich in  Szene zu setzen und an d</w:t>
      </w:r>
      <w:r w:rsidRPr="00E44DAC">
        <w:rPr>
          <w:lang w:val="de-DE"/>
        </w:rPr>
        <w:t>er Macht zu bleiben, auch wenn  der Staat vor die Hunde gehe, diesem Staat nehme ich  selbstverständlich die fünfundzwanzigtausend ab. Niedrig   oder nicht, charakterlos oder nicht, sagte ich. Meine  Tante bezichtigte mich der Inkonsequenz. Sie war von  me</w:t>
      </w:r>
      <w:r w:rsidRPr="00E44DAC">
        <w:rPr>
          <w:lang w:val="de-DE"/>
        </w:rPr>
        <w:t>inem Standpunkt nicht zu überzeugen gewesen. Ich  glaube nicht, sagte ich, daß es charakterlos ist, mir die  Preissumme abzuholen von jenen, die ich zutiefst verabscheue   und verachte, ganz im Gegenteil. Ich sollte zur  Entschädigung für die Erniedrigung,</w:t>
      </w:r>
      <w:r w:rsidRPr="00E44DAC">
        <w:rPr>
          <w:lang w:val="de-DE"/>
        </w:rPr>
        <w:t xml:space="preserve"> mir den Kleinen  Staatspreis zu geben, eine Reise machen, soviele Länder  selbst in Europa waren mir noch unbekannt, mit den  fünfundzwanzigtausend hätte ich die Möglichkeit,   beispielsweise nach Spanien zu fahren, wo ich noch nie  gewesen war. Nehme ich</w:t>
      </w:r>
      <w:r w:rsidRPr="00E44DAC">
        <w:rPr>
          <w:lang w:val="de-DE"/>
        </w:rPr>
        <w:t xml:space="preserve"> das Geld nicht für mich und  eine Reisenützlichkeit, sagte ich, wird es einer Niete in  den Rachen geworfen, die nur Unheil anrichtet mit   ihren Erzeugnissen und die Luft verpestet. Ich hatte, je  näher der Tag der P</w:t>
      </w:r>
      <w:r w:rsidR="007D2FE0">
        <w:rPr>
          <w:lang w:val="de-DE"/>
        </w:rPr>
        <w:t xml:space="preserve">reisverleihung kam, immer mehr </w:t>
      </w:r>
      <w:r w:rsidRPr="00E44DAC">
        <w:rPr>
          <w:lang w:val="de-DE"/>
        </w:rPr>
        <w:t>beina</w:t>
      </w:r>
      <w:r w:rsidRPr="00E44DAC">
        <w:rPr>
          <w:lang w:val="de-DE"/>
        </w:rPr>
        <w:t xml:space="preserve">he unerträglich schlaflose Nächte. Was möglicherweise   wirklich von einigen Dummköpfen als Ehre   gedacht gewesen war, empfand ich, je mehr ich darüber  nachdachte als Niedertracht, Enthauptung wäre zu  hoch gegriffen, aber Niedertracht empfinde ich doch </w:t>
      </w:r>
      <w:r w:rsidRPr="00E44DAC">
        <w:rPr>
          <w:lang w:val="de-DE"/>
        </w:rPr>
        <w:t xml:space="preserve"> auch heute noch als die geglückteste Bezeichnung.  Diese vielen zwanzigjährigen und zweiundzwanzigjährigen   und funfundzwanzigjährigen modisch gekleideten  Hörspielschreiber, die ich auf der Straße getroffen habe,  waren alle Staatspreisträger. Sie taten</w:t>
      </w:r>
      <w:r w:rsidRPr="00E44DAC">
        <w:rPr>
          <w:lang w:val="de-DE"/>
        </w:rPr>
        <w:t xml:space="preserve"> so, </w:t>
      </w:r>
      <w:r w:rsidRPr="00E44DAC">
        <w:rPr>
          <w:lang w:val="de-DE"/>
        </w:rPr>
        <w:lastRenderedPageBreak/>
        <w:t>als hätte ich erst  jetzt ihre Weihen empfangen. Das wurmte mich. Im  übrigen stimmte die Perspektive. Mein Frost hatte in  ganz Österreich nicht eine einzige positive Besprechung  gehabt, im Gegenteil, war er gleich bei seinem Erscheinen   ausnahmslo</w:t>
      </w:r>
      <w:r w:rsidRPr="00E44DAC">
        <w:rPr>
          <w:lang w:val="de-DE"/>
        </w:rPr>
        <w:t>s von allen österreichischen Zeitungen  heruntergemacht worden, aber nicht an gehöriger Stelle,  wie ich es mir vorgestellt hatte, sondern irgendwo links  oder rechts unten, wo die Nichtswürdigkeit und die   Verachtung von jeher ihren Platz haben. Ich ärge</w:t>
      </w:r>
      <w:r w:rsidRPr="00E44DAC">
        <w:rPr>
          <w:lang w:val="de-DE"/>
        </w:rPr>
        <w:t>rte mich  und ich ärgerte mich mit der Hemmungslosigkeit des  Unbeherrschten bis an die äußerste Grenze, aber am  Ende stellte ich dann doch immer die Frage, ob nicht  alle diese Leute recht haben. Vielleicht war ich nur so,  wie sie mich einschätzten! Dar</w:t>
      </w:r>
      <w:r w:rsidRPr="00E44DAC">
        <w:rPr>
          <w:lang w:val="de-DE"/>
        </w:rPr>
        <w:t>über länger nachzugrübeln   verbot ich mir. Die Zeit ist erbarmungslos. Sie war  es auch damals. Der Morgen der Preisverleihung war da.  Auch bei dieser Gelegenhei</w:t>
      </w:r>
      <w:r w:rsidR="007D2FE0">
        <w:rPr>
          <w:lang w:val="de-DE"/>
        </w:rPr>
        <w:t xml:space="preserve">t sollte ich eine Rede halten, </w:t>
      </w:r>
      <w:r w:rsidRPr="00E44DAC">
        <w:rPr>
          <w:lang w:val="de-DE"/>
        </w:rPr>
        <w:t xml:space="preserve">aber ich bin kein Redner und ich kann überhaupt keine  Rede </w:t>
      </w:r>
      <w:r w:rsidRPr="00E44DAC">
        <w:rPr>
          <w:lang w:val="de-DE"/>
        </w:rPr>
        <w:t>halten, ich habe nie eine Rede gehalten, weil ich  gar nicht fähig bin, eine Rede zu halten. Ich mußte aber  eine Rede halten, es ist Tradition, daß der Schriftsteller,  der mit einem Maler und einem Komponisten etcetera  gleichzeitig diesen Preis bekommt,</w:t>
      </w:r>
      <w:r w:rsidRPr="00E44DAC">
        <w:rPr>
          <w:lang w:val="de-DE"/>
        </w:rPr>
        <w:t xml:space="preserve"> eine Rede hält, die in  der Aufforderung des Ministeriums als Dankrede   bezeichnet worden war. Aber wie immer, wenn ich eine  Rede halten sollte, fiel mir keine Rede ein, ich hatte auch  in diesem Falle wochenlang darüber nachgedacht, was  ich sagen werd</w:t>
      </w:r>
      <w:r w:rsidRPr="00E44DAC">
        <w:rPr>
          <w:lang w:val="de-DE"/>
        </w:rPr>
        <w:t xml:space="preserve">e, was ich also reden werde, aber ich war  zu keinem Ergebnis gekommen. Was sollte denn auch  bei einer solchen Gelegenheit gesagt werden außer dem  Wort Danke!, das dem, der es sagt, außerdem im Halse  würgt und noch lange Zeit im Magen liegenbleibt. Ich </w:t>
      </w:r>
      <w:r w:rsidRPr="00E44DAC">
        <w:rPr>
          <w:lang w:val="de-DE"/>
        </w:rPr>
        <w:t xml:space="preserve"> fand kein Thema für eine Rede. Ich dachte, sollte ich  vielleicht auf die Weltlage eingehen, die, wie immer,  schlimm genug gewesen war. Oder auf die unterentwik Länder? Oder auf die vernachlässigte Krankenkelten  versorgung. Oder auf den schlechten Gesun</w:t>
      </w:r>
      <w:r w:rsidRPr="00E44DAC">
        <w:rPr>
          <w:lang w:val="de-DE"/>
        </w:rPr>
        <w:t>dheitszustand   der Zähne unserer Schulkinder? Sollte ich etwas  über den Staat an sich oder über die Kunst an sich oder  über die Kultur überhaupt etwas sagen? Sollte ich   vielleicht gar etwas über mich selbst sagen? Ich fand alles  abstoßend und ekelerr</w:t>
      </w:r>
      <w:r w:rsidRPr="00E44DAC">
        <w:rPr>
          <w:lang w:val="de-DE"/>
        </w:rPr>
        <w:t>egend. Schließlich setzte ich mich  zu meiner Tante an den Frühstückstisch und sagte, ich  kann keine Rede halten, e</w:t>
      </w:r>
      <w:r w:rsidR="007D2FE0">
        <w:rPr>
          <w:lang w:val="de-DE"/>
        </w:rPr>
        <w:t xml:space="preserve">s fällt mir keine Rede ein. Es </w:t>
      </w:r>
      <w:r w:rsidRPr="00E44DAC">
        <w:rPr>
          <w:lang w:val="de-DE"/>
        </w:rPr>
        <w:t>fällt mir kein Thema ein, es fällt mir dazu nichts ein.  Vielleicht nach dem Frühstück, sagte meine Tante u</w:t>
      </w:r>
      <w:r w:rsidRPr="00E44DAC">
        <w:rPr>
          <w:lang w:val="de-DE"/>
        </w:rPr>
        <w:t xml:space="preserve">nd  ich dachte, ja, vielleicht nach dem Frühstück und ich  frühstückte und frühstückte, aber mir war noch immer  nichts eingefallen. Schon hatte ich meinen   Feierlichkeitsanzug an, den anthrazithfarbenen Einreiher und die  Krawatte festgezogen und würgte </w:t>
      </w:r>
      <w:r w:rsidRPr="00E44DAC">
        <w:rPr>
          <w:lang w:val="de-DE"/>
        </w:rPr>
        <w:t>an den letzten   Frühstücksbissen und hatte nicht einmal die Spur einer Idee  für eine Rede, überhaupt nichts hatte ich aufeinmal im  Kopf außer ein Angstgefühl, ich hatte Angst vor dem,  was mir bevorstand, wenn ich auch nicht genau wissen  konnte, was fü</w:t>
      </w:r>
      <w:r w:rsidRPr="00E44DAC">
        <w:rPr>
          <w:lang w:val="de-DE"/>
        </w:rPr>
        <w:t>r eine Angst, ich hatte Angst vor einer  Perversität und gleichzeitig vor einer Unrechtmäßigkeit  und vor einer Unbilligkeit und vor einer absoluten   Peinlichkeit. Schon war meine Tante zum Fortgehen bereit,  sie sah wieder sehr elegant aus und ich bewund</w:t>
      </w:r>
      <w:r w:rsidRPr="00E44DAC">
        <w:rPr>
          <w:lang w:val="de-DE"/>
        </w:rPr>
        <w:t xml:space="preserve">erte sie.  Wenn ich nur abgesagt hätte und jetzt nicht in das   Ministerium gehen müßte! sagte ich. Und da, auf dem   Höhepunkt meiner Verzweiflung, setzte ich mich an den  Fensterschreibtisch in meinem Kabinett und tippte ein  paar Sätze in die Maschine. </w:t>
      </w:r>
      <w:r w:rsidRPr="00E44DAC">
        <w:rPr>
          <w:lang w:val="de-DE"/>
        </w:rPr>
        <w:t>Wieder war es keine Rede,  wie von mir verlangt, wieder waren es bloß ein paar  Sätze, die ich in der Hand hatte. Nur ein paar Sätze sagte  ich zu meiner Tante und ich genierte mich, ihr diese  gerade entstandenen Sätze vorzulesen. Dazu hätte ich  auch gar</w:t>
      </w:r>
      <w:r w:rsidRPr="00E44DAC">
        <w:rPr>
          <w:lang w:val="de-DE"/>
        </w:rPr>
        <w:t xml:space="preserve"> keine Zeit mehr gehabt, denn wir mußten  weg, wir er</w:t>
      </w:r>
      <w:r w:rsidR="007D2FE0">
        <w:rPr>
          <w:lang w:val="de-DE"/>
        </w:rPr>
        <w:t xml:space="preserve">wischten ein Taxi an der Ecke </w:t>
      </w:r>
      <w:r w:rsidRPr="00E44DAC">
        <w:rPr>
          <w:lang w:val="de-DE"/>
        </w:rPr>
        <w:t>Obkirchergasse/Grinzinger Allee und fuhren in die Stadt hinein.  Diese Fahrt war die Fahrt zu einer Hinrichtung. Im  sogenannten Audienzsaal des Kultur- und Kunst- und  U</w:t>
      </w:r>
      <w:r w:rsidRPr="00E44DAC">
        <w:rPr>
          <w:lang w:val="de-DE"/>
        </w:rPr>
        <w:t>nterrichtsministeriums fand die Preisverleihung statt.  Wie wir angekommen sind, waren schon alle   sogenannten Ehrengäste anwesend. Nur der Minister fehlte  noch, Herr Piffl-Percevic, ein ehemaliger Sekretär der  steiermärkischen Landwirtschaftskammer mit</w:t>
      </w:r>
      <w:r w:rsidRPr="00E44DAC">
        <w:rPr>
          <w:lang w:val="de-DE"/>
        </w:rPr>
        <w:t xml:space="preserve"> einem  </w:t>
      </w:r>
      <w:r w:rsidRPr="00E44DAC">
        <w:rPr>
          <w:lang w:val="de-DE"/>
        </w:rPr>
        <w:lastRenderedPageBreak/>
        <w:t>Schnauzbart, der direkt von seiner steiermärkischen  Stellung als Minister in das Kultur- und Kunst- und  Unterrichtsministerium geholt worden war. Von seinem  Parteifreund, der gerade Kanzler gewesen war. Dieser  Piffl-Percevic war mir immer ein G</w:t>
      </w:r>
      <w:r w:rsidRPr="00E44DAC">
        <w:rPr>
          <w:lang w:val="de-DE"/>
        </w:rPr>
        <w:t xml:space="preserve">reuel gewesen, denn  er konnte keinen einzigen Satz korrekt zuende sprechen  und es mag sein, daß er etwas von steirischen Kälbern  und Kühen und von obersteierischen Schweinen und  von untersteierischen Mistbeeten verstand, von Kunst  und Kultur verstand </w:t>
      </w:r>
      <w:r w:rsidRPr="00E44DAC">
        <w:rPr>
          <w:lang w:val="de-DE"/>
        </w:rPr>
        <w:t>er jedenfalls nichts, obwohl er   ununterbrochen und überall von Kunst und Kultur redete.  Aber das ist etwas anderes. Der Minster mit dem  Schnauzbart kam in den Audienzsaal herein und die  Preisverleihung konnte beginnen. Der Minister hatte in  der erste</w:t>
      </w:r>
      <w:r w:rsidRPr="00E44DAC">
        <w:rPr>
          <w:lang w:val="de-DE"/>
        </w:rPr>
        <w:t>n Reihe Platz genommen, in welcher die   Preisanwärter saßen, fünf oder sechs außer mir. Auch diese  Preisverleihung begann mit einem Musikstück, es war  ein Streicherstück und der Minister hörte es sich mit  nach links geneigtem Kopf an. Die Musiker waren</w:t>
      </w:r>
      <w:r w:rsidR="007D2FE0">
        <w:rPr>
          <w:lang w:val="de-DE"/>
        </w:rPr>
        <w:t xml:space="preserve"> nicht </w:t>
      </w:r>
      <w:r w:rsidRPr="00E44DAC">
        <w:rPr>
          <w:lang w:val="de-DE"/>
        </w:rPr>
        <w:t>gut in Form und sie patzten an vielen Stellen, aber bei  solchen Gelegenheiten ist nicht einmal auf korrektes  Spiel Wert gelegt worden. Mich schmerzte es, daß die  Musiker ausgerechnet an den besten Stellen des   Musikstückes patzten. Schließlich</w:t>
      </w:r>
      <w:r w:rsidRPr="00E44DAC">
        <w:rPr>
          <w:lang w:val="de-DE"/>
        </w:rPr>
        <w:t xml:space="preserve"> war das Musikstück zuende  und dem Minister wurde von seinem Sekretär ein Zettel  mit einem wahrscheinlich von dem Sekretär verfaßten  Text zugesteckt, worauf der Minister aufstand und ans  Rednerpult trat und eine Rede hielt. Ich weiß den Inhalt  der Red</w:t>
      </w:r>
      <w:r w:rsidRPr="00E44DAC">
        <w:rPr>
          <w:lang w:val="de-DE"/>
        </w:rPr>
        <w:t>e nicht mehr, es wurden in ihr alle Preisträger  vorgestellt, es wurden einige ihrer biografischen Daten  verlesen und einige ihrer Werke genannt. Ich konnte  natürlich nicht wissen, ob das, was der Minister über  meine Mitgefeierten verlesen hatte, stimmt</w:t>
      </w:r>
      <w:r w:rsidRPr="00E44DAC">
        <w:rPr>
          <w:lang w:val="de-DE"/>
        </w:rPr>
        <w:t>e, was er über  mich sagte, war beinahe alles falsch und auf das   grobschlächtigste aus der Luft gegriffen. Er erwähnte zum  Beispiel, daß ich einen Roman verfaßt habe, der auf   einer Südseeinsel spielt, worüber ich in dem Augenblick,  in welchem der Min</w:t>
      </w:r>
      <w:r w:rsidRPr="00E44DAC">
        <w:rPr>
          <w:lang w:val="de-DE"/>
        </w:rPr>
        <w:t>ister diese Mitteilung machte, zum  erstenmal hörte. Alles war falsch gewesen, was der   Minister sagte, und offensichtlich hatte mich sein Sekretär  mit einem andern verwechselt, aber es hatte mich nicht  weiter aufgeregt, denn ich bin es gewohnt, daß Pol</w:t>
      </w:r>
      <w:r w:rsidRPr="00E44DAC">
        <w:rPr>
          <w:lang w:val="de-DE"/>
        </w:rPr>
        <w:t xml:space="preserve">itiker  bei solchen Gelegenheiten immer nur Unsinn und aus  der Luft Gegriffenes zum Besten geben, warum sollte es  bei dem Herrn Piffl-Percevic anders sein. Was mich aber  zutiefst verletzen mußte, war doch die Mitteilung des  </w:t>
      </w:r>
      <w:r w:rsidRPr="00E44DAC">
        <w:rPr>
          <w:lang w:val="de-DE"/>
        </w:rPr>
        <w:t>Ministers, daß ich, und das</w:t>
      </w:r>
      <w:r w:rsidRPr="00E44DAC">
        <w:rPr>
          <w:lang w:val="de-DE"/>
        </w:rPr>
        <w:t xml:space="preserve"> habe ich noch wörtlich im  Ohr, ein in Holland geborener Ausländer sei, der aber jetzt  schon einige Zeit unter uns (also unter den Österreichern,  zu welchen der Herr Minister Percevic mich nicht  zählte) lebe. Ich bewunderte die Ruhe, mit welcher ich  d</w:t>
      </w:r>
      <w:r w:rsidRPr="00E44DAC">
        <w:rPr>
          <w:lang w:val="de-DE"/>
        </w:rPr>
        <w:t xml:space="preserve">em Minister zugehört hatte. Man soll den Leuten aus  der Provinz ihre Provinz nicht Vorhalten, aber wenn sie  mit einer solchen beispiellosen Arroganz auftreten wie  Herr Piffl-Percevic, soll man das doch bei Gelegenheit  einmal besthalten. Jetzt habe ich </w:t>
      </w:r>
      <w:r w:rsidRPr="00E44DAC">
        <w:rPr>
          <w:lang w:val="de-DE"/>
        </w:rPr>
        <w:t xml:space="preserve">diese Gelegenheit und  habe diese Tatsache festgehalten. Ein tatsächlich   unbeschreiblicher Hochmut war auf das alles in allem  stumpfsinnige und vollkommen insensible a-musische  Gesicht des Kultur-Ministers gezeichnet, als er der   Versammlung kundtat, </w:t>
      </w:r>
      <w:r w:rsidRPr="00E44DAC">
        <w:rPr>
          <w:lang w:val="de-DE"/>
        </w:rPr>
        <w:t>wer ich sei. Aber wahrscheinlich hat  auch in diesem Falle außer meinen Freunden kein  Mensch gewußt, daß der Minister nur in Stumpfsinn  gekleidete Falsifikate über mich in den Raum geblättert  hat. Er fühlte nichts, er las das gedankenlose Machwerk  sein</w:t>
      </w:r>
      <w:r w:rsidRPr="00E44DAC">
        <w:rPr>
          <w:lang w:val="de-DE"/>
        </w:rPr>
        <w:t>es Sekretärs ganz einfach in seinem ihm angeborenen  monotonen Tonfall herunter, eine Falschmeldung nach  der andern, eine Gemeinheit nach der andern. Hatte ich  das notwendig gehabt? Ich fragte mich noch während  der Ministeransprache, ob es nicht doch be</w:t>
      </w:r>
      <w:r w:rsidRPr="00E44DAC">
        <w:rPr>
          <w:lang w:val="de-DE"/>
        </w:rPr>
        <w:t>sser gewesen  wäre, nicht herzukommen. Aber diese Frage hatte jetzt  keinen realen Sinn mehr. Ich saß da und konnte mich  nicht wehren, ich konnte</w:t>
      </w:r>
      <w:r w:rsidR="007D2FE0">
        <w:rPr>
          <w:lang w:val="de-DE"/>
        </w:rPr>
        <w:t xml:space="preserve"> nicht einfach aufspringen und </w:t>
      </w:r>
      <w:r w:rsidRPr="00E44DAC">
        <w:rPr>
          <w:lang w:val="de-DE"/>
        </w:rPr>
        <w:t>dem Minister ins Gesicht sagen, daß Unsinn sei und  Lüge, was er sagt. Das ko</w:t>
      </w:r>
      <w:r w:rsidRPr="00E44DAC">
        <w:rPr>
          <w:lang w:val="de-DE"/>
        </w:rPr>
        <w:t>nnte ich nicht. Ich war von  unsichtbaren Gurten an meinen Sessel geschnallt, zur  Bewegungslosigkeit verurteilt. Das ist die Strafe, dachte  ich, jetzt hast du die Rechnung. Jetzt hast du dich mit  ihnen, mit diesen, die da in dem Saale sitzen und mit  ih</w:t>
      </w:r>
      <w:r w:rsidRPr="00E44DAC">
        <w:rPr>
          <w:lang w:val="de-DE"/>
        </w:rPr>
        <w:t xml:space="preserve">ren heuchlerischen Ohren seiner </w:t>
      </w:r>
      <w:r w:rsidRPr="00E44DAC">
        <w:rPr>
          <w:lang w:val="de-DE"/>
        </w:rPr>
        <w:lastRenderedPageBreak/>
        <w:t>Heiligkeit des   Ministers lauschen, gemein gemacht. Jetzt gehörst du zu  ihnen, jetzt bist du auch dieses Pack, das dich immer zur  Raserei gebracht hat und mit dem du zeitlebens nichts  zu tun haben wolltest. Du sitzt in d</w:t>
      </w:r>
      <w:r w:rsidRPr="00E44DAC">
        <w:rPr>
          <w:lang w:val="de-DE"/>
        </w:rPr>
        <w:t>einem dunklen   Anzug da und steckst Hieb auf Hieb ein, eine   Unverschämtheit nach der andern. Und bewegst dich nicht,  springst nicht auf und gibst dem Minister eine Ohrfeige.  Ich redete mir gut zu, ruhig zu bleiben, immer sagte ich  zu mir, ruhig, ruhi</w:t>
      </w:r>
      <w:r w:rsidRPr="00E44DAC">
        <w:rPr>
          <w:lang w:val="de-DE"/>
        </w:rPr>
        <w:t>g, ruhig, ich sagte es solange, bis der  Minister mit seiner hochmütigen Unverschämtheit   aufgehört hatte. Er hätte Ohrfeigen verdient, aber er hatte  tosenden Applaus erhalten. Auch hier beklatschten die  Schafe ihren Futtergott, mitten in das Beifallgep</w:t>
      </w:r>
      <w:r w:rsidRPr="00E44DAC">
        <w:rPr>
          <w:lang w:val="de-DE"/>
        </w:rPr>
        <w:t xml:space="preserve">rassel  setzte sich der Minister wieder und es war jetzt an mir,  aufzustehen und an das Podium zu treten. Ich bebte  noch vor Wut. Aber ich hatte die Beherrschung nicht  verloren. Ich nahm meinen Zettel mit meinem Text aus  der Rocktasche und verlas ihn, </w:t>
      </w:r>
      <w:r w:rsidRPr="00E44DAC">
        <w:rPr>
          <w:lang w:val="de-DE"/>
        </w:rPr>
        <w:t xml:space="preserve">möglicherweise mit   zittriger Stimme, kann sein. Auch die Beine bebten mir,  naturgemäß. Aber </w:t>
      </w:r>
      <w:r w:rsidR="007D2FE0">
        <w:rPr>
          <w:lang w:val="de-DE"/>
        </w:rPr>
        <w:t xml:space="preserve">ich war noch nicht zuende mit </w:t>
      </w:r>
      <w:r w:rsidRPr="00E44DAC">
        <w:rPr>
          <w:lang w:val="de-DE"/>
        </w:rPr>
        <w:t>meinem Text, als der Saal unruhig wurde, ich wußte gar  nicht warum, denn mein Text war von mir ruhig   gesprochen und das Thema</w:t>
      </w:r>
      <w:r w:rsidRPr="00E44DAC">
        <w:rPr>
          <w:lang w:val="de-DE"/>
        </w:rPr>
        <w:t xml:space="preserve"> war ein philosophisches, wenn  auch von einiger Tiefgründigkeit, wie ich fühlte und ein  paarmal hatte ich das Wort Staat ausgesprochen. Ich  dachte, das ist ein ganz ruhiger Text, mit dem ich mich  hier, weil ihn doch kaum jemand versteht, mehr oder  wen</w:t>
      </w:r>
      <w:r w:rsidRPr="00E44DAC">
        <w:rPr>
          <w:lang w:val="de-DE"/>
        </w:rPr>
        <w:t>iger ohne Aufhebens aus dem Staub machen könne,  vom Tod und seiner Übermacht und von der Lächerlichkeit   alles Menschlichen handelte er, von der Unfähigkeit  und von der Sterblichkeit der Menschheit und von der  Nichtigkeit aller Staaten. Ich war mit mei</w:t>
      </w:r>
      <w:r w:rsidRPr="00E44DAC">
        <w:rPr>
          <w:lang w:val="de-DE"/>
        </w:rPr>
        <w:t>nem Text noch  nicht zuende gekommen, da war der Minister mit   hochrotem Gesicht aufgesprungen und auf mich zugerannt  und hatte mir irgendein mir unverständliches Schimpfwort   an den Kopf geworfen. In höchster Erregung stand  er vor mir und bedrohte mic</w:t>
      </w:r>
      <w:r w:rsidRPr="00E44DAC">
        <w:rPr>
          <w:lang w:val="de-DE"/>
        </w:rPr>
        <w:t>h, ja, er ging mit vor Wut  erhobener Hand auf mich zu. Dann machte er zwei oder  drei Schritte auf mich zu, darauf eine abrupte   Kehrtwendung und verließ den Saal. Zuerst war er ganz ohne  Begleiter zur Glastür des Audienzsaals gestürzt und hatte  die Tü</w:t>
      </w:r>
      <w:r w:rsidRPr="00E44DAC">
        <w:rPr>
          <w:lang w:val="de-DE"/>
        </w:rPr>
        <w:t xml:space="preserve">r mit einem lauten Knall zugeworfen. Dies alles  geschah in Sekundenschnelle. Kaum hatte der Minister  eigenhändig und über alles erbost die Tür seines   Audienzsaales hinter sich zugeworfen, war das Chaos im Saal.  Das heißt, zuerst, nachdem der Minister </w:t>
      </w:r>
      <w:r w:rsidRPr="00E44DAC">
        <w:rPr>
          <w:lang w:val="de-DE"/>
        </w:rPr>
        <w:t>die Tür   zugeworfen hatte, herrsc</w:t>
      </w:r>
      <w:r w:rsidR="007D2FE0">
        <w:rPr>
          <w:lang w:val="de-DE"/>
        </w:rPr>
        <w:t xml:space="preserve">hte einen Augenblick betretene </w:t>
      </w:r>
      <w:r w:rsidRPr="00E44DAC">
        <w:rPr>
          <w:lang w:val="de-DE"/>
        </w:rPr>
        <w:t xml:space="preserve">Stille. Dann war ein Chaos ausgebrochen. Ich selbst   verstand überhaupt nicht, was geschehen war. Ich hatte hier  eine Demütigung nach der andern über mich ergehen  lassen müssen und dann </w:t>
      </w:r>
      <w:r w:rsidRPr="00E44DAC">
        <w:rPr>
          <w:lang w:val="de-DE"/>
        </w:rPr>
        <w:t>meinen, wie ich glaubte,   harmlosen Text vorgelesen und daraufhin erboste sich der  Minister und verließ wütend den Saal und seine Vasallen  gingen auf mich los. Die ganze Meute im Saal, alles  Leute, die von dem Minister abhängig waren,   Subventions- un</w:t>
      </w:r>
      <w:r w:rsidRPr="00E44DAC">
        <w:rPr>
          <w:lang w:val="de-DE"/>
        </w:rPr>
        <w:t>d Pensionsempfänger und allen voran der  sogenannte Kunstsenat, der wahrscheinlich bei jeder  Staatspreisverleihung anwesend ist, stürzen hinter dem  Minister her, aus dem Audienzsaal hinaus und die breite  Freitreppe hinunter. Alle diese hinter dem Minist</w:t>
      </w:r>
      <w:r w:rsidRPr="00E44DAC">
        <w:rPr>
          <w:lang w:val="de-DE"/>
        </w:rPr>
        <w:t>er   herstürzenden Leute stürzten aber nicht hinter dem   Minister her, ohne nicht vorher wenigstens einen bösen Blick  auf mich geworfen zu haben, der ich anscheinend die  Ursache dieser peinlichen Szene und dieser abrupten  Festzertrümmerung gewesen war.</w:t>
      </w:r>
      <w:r w:rsidRPr="00E44DAC">
        <w:rPr>
          <w:lang w:val="de-DE"/>
        </w:rPr>
        <w:t xml:space="preserve"> Sie warfen mir ihre  bösen Blicke zu und stürzten dem Minister nach und  sehr viele beließen es nicht nur bei bösen Blicken, sie  drohten mir auch mit Fäusten, allen voran, wie ich mich  genau erinnere, der Präsident des Kunstsenats, Herr  Rudolf Henz, ei</w:t>
      </w:r>
      <w:r w:rsidRPr="00E44DAC">
        <w:rPr>
          <w:lang w:val="de-DE"/>
        </w:rPr>
        <w:t>n Mann damals zwischen siebzig und  achtzig, er stürzte zu mir und bedrohte mich mit der  Faust und jagte dann mit den andern dem Minister  nach. Was habe ich getan? fragte ich mich, plötzlich   stehengelassen in dem Mi</w:t>
      </w:r>
      <w:r w:rsidR="007D2FE0">
        <w:rPr>
          <w:lang w:val="de-DE"/>
        </w:rPr>
        <w:t xml:space="preserve">nisteraudienzsaal und bald mit </w:t>
      </w:r>
      <w:r w:rsidRPr="00E44DAC">
        <w:rPr>
          <w:lang w:val="de-DE"/>
        </w:rPr>
        <w:t>mein</w:t>
      </w:r>
      <w:r w:rsidRPr="00E44DAC">
        <w:rPr>
          <w:lang w:val="de-DE"/>
        </w:rPr>
        <w:t>er Tante und zwei oder drei Freunden allein. Ich  war mir keiner Schuld bewußt. Der Minister hatte  meine Sätze nicht verstanden und weil ich nicht in   einem untertänigen, sondern in einem zuhöchst   kritischen Zusammenhang das Wort Staat gebraucht hatte,</w:t>
      </w:r>
      <w:r w:rsidRPr="00E44DAC">
        <w:rPr>
          <w:lang w:val="de-DE"/>
        </w:rPr>
        <w:t xml:space="preserve">  war er aufgesprungen und hatte mich </w:t>
      </w:r>
      <w:r w:rsidRPr="00E44DAC">
        <w:rPr>
          <w:lang w:val="de-DE"/>
        </w:rPr>
        <w:lastRenderedPageBreak/>
        <w:t>attackiert und war  aus dem Audienzsaal hinausgelaufen und die Freitreppe  hinunter. Und alle andern, mit den schon erwähnten  spärlichen Ausnahmen, waren hinter ihm her gestürzt.  Wie der Minister die Audienzsaaltür i</w:t>
      </w:r>
      <w:r w:rsidRPr="00E44DAC">
        <w:rPr>
          <w:lang w:val="de-DE"/>
        </w:rPr>
        <w:t xml:space="preserve">ns Schloß warf, das  höre ich noch heute, so kräftig habe ich noch niemals  eine Tür zuschlagen gehört. Da stand ich nun und  wußte nicht, was ich sagen solle. Die Freunde, drei oder  vier, nicht mehr und meine Tante, waren zu mir gerückt  und hatten auch </w:t>
      </w:r>
      <w:r w:rsidRPr="00E44DAC">
        <w:rPr>
          <w:lang w:val="de-DE"/>
        </w:rPr>
        <w:t>keine Antwort gewußt. Die ganze  Gruppe drehte sich nach dem Buffet um, das noch von  zwei wahrscheinlich vom Sacher oder vom Bristol   abkommandierten, in höchster Erregung starren Kellnern  flankiert gewesen war und fragte sich, was jetzt mit dem  völlig</w:t>
      </w:r>
      <w:r w:rsidRPr="00E44DAC">
        <w:rPr>
          <w:lang w:val="de-DE"/>
        </w:rPr>
        <w:t xml:space="preserve"> unberührten Buffet geschehen wird. Es kommt in  ein Altersheim, dachte ich. Der Minister hat dich   brüskiert, nicht umgekehrt, sagte einer meiner Freunde. Das  war ein gutes Wort. Er hat alle brüskiert, sagte ich. Der  Minister hat die Audienzsaaltür so </w:t>
      </w:r>
      <w:r w:rsidRPr="00E44DAC">
        <w:rPr>
          <w:lang w:val="de-DE"/>
        </w:rPr>
        <w:t>zugeworfen, daß die  Scheiben zersprungen sind, habe ich gedacht. Aber als  ich die Audienzsaaltür untersuchte, stellte sich heraus,  daß keine Scheibe zerspru</w:t>
      </w:r>
      <w:r w:rsidR="007D2FE0">
        <w:rPr>
          <w:lang w:val="de-DE"/>
        </w:rPr>
        <w:t xml:space="preserve">ngen war. Es hatte sich nur so </w:t>
      </w:r>
      <w:r w:rsidRPr="00E44DAC">
        <w:rPr>
          <w:lang w:val="de-DE"/>
        </w:rPr>
        <w:t>angehört, als seien die Scheiben der Audienzsaaltür   zersprunge</w:t>
      </w:r>
      <w:r w:rsidRPr="00E44DAC">
        <w:rPr>
          <w:lang w:val="de-DE"/>
        </w:rPr>
        <w:t xml:space="preserve">n. Die Zeitungen schrieben am nächsten Tag  von einem Skandal, den der Schriftsteller Bernhard   provoziert habe. Eine Wiener Zeitung, die sich Wiener  Montag nannte, schrieb auf der ersten Seite, ich sei eine  Wanze, die man vertilgen müsse.  </w:t>
      </w:r>
    </w:p>
    <w:p w:rsidR="00B319C4" w:rsidRPr="00E44DAC" w:rsidRDefault="00A15A4B">
      <w:pPr>
        <w:rPr>
          <w:lang w:val="de-DE"/>
        </w:rPr>
      </w:pPr>
      <w:r w:rsidRPr="00E44DAC">
        <w:rPr>
          <w:lang w:val="de-DE"/>
        </w:rPr>
        <w:t>Der Anton W</w:t>
      </w:r>
      <w:r w:rsidRPr="00E44DAC">
        <w:rPr>
          <w:lang w:val="de-DE"/>
        </w:rPr>
        <w:t xml:space="preserve">ildgans-Preis  </w:t>
      </w:r>
    </w:p>
    <w:p w:rsidR="00B319C4" w:rsidRPr="00E44DAC" w:rsidRDefault="00A15A4B">
      <w:pPr>
        <w:rPr>
          <w:lang w:val="de-DE"/>
        </w:rPr>
      </w:pPr>
      <w:r w:rsidRPr="00E44DAC">
        <w:rPr>
          <w:lang w:val="de-DE"/>
        </w:rPr>
        <w:t>Anton Wildgans ist, wie Weinheber, ein Wiener   Vorstadt-Hölderlin, der genau auf die österreichische   Volksseele paßt. Der Preis, der nach ihm benannt ist, wird von  der Industriellenvereinigung vergeben, die auf dem  Wiener Schwarzenberg</w:t>
      </w:r>
      <w:r w:rsidRPr="00E44DAC">
        <w:rPr>
          <w:lang w:val="de-DE"/>
        </w:rPr>
        <w:t xml:space="preserve">platz ihren Sitz hat, in einem  Prachtpalais aus der Gründerzeit. Eine Woche, bevor ich  den Österreichischen Staatspreis bekommen sollte, teilte  mir der Präsident der Industriellenvereinigung, der   inzwischen längst verstorbene Mayer-Gunthof, mit, die  </w:t>
      </w:r>
      <w:r w:rsidRPr="00E44DAC">
        <w:rPr>
          <w:lang w:val="de-DE"/>
        </w:rPr>
        <w:t>dafür zuständige Jury habe beschlossen, in diesem Jahr,  also neunzehnhundertsiebenundsechzig, mir ihren Preis  zu geben. Der Präsident endete sein Schreiben mit der  handelsüblichen Formel, daß er sich außerordentlich  freue, mir diese Mitteilung machen z</w:t>
      </w:r>
      <w:r w:rsidRPr="00E44DAC">
        <w:rPr>
          <w:lang w:val="de-DE"/>
        </w:rPr>
        <w:t>u können. Zu   gegebenem Zeitpunkt erhalte ich die Einladung zu dem  Festakt. Der Preis sei mit fünfundzwanzigtausend Schilling   dotiert. Ich machte mir über Wildgans keine   Gedanken, denn ich schätzte ihn tiefer ein als meine  Schriftstellerfreunde in d</w:t>
      </w:r>
      <w:r w:rsidRPr="00E44DAC">
        <w:rPr>
          <w:lang w:val="de-DE"/>
        </w:rPr>
        <w:t>er Jury, die aus was für einem  Grunde immer, jedenfalls aus einem absurden, auf die  Idee gekommen waren, neunzehnhundertsiebenundsechzig   mir den Wildgans-Preis zuzuschanzen. An den  österreichischen Schauspiel</w:t>
      </w:r>
      <w:r w:rsidR="007D2FE0">
        <w:rPr>
          <w:lang w:val="de-DE"/>
        </w:rPr>
        <w:t xml:space="preserve">schulen ist es üblich, daß die </w:t>
      </w:r>
      <w:r w:rsidRPr="00E44DAC">
        <w:rPr>
          <w:lang w:val="de-DE"/>
        </w:rPr>
        <w:t>Schüler si</w:t>
      </w:r>
      <w:r w:rsidRPr="00E44DAC">
        <w:rPr>
          <w:lang w:val="de-DE"/>
        </w:rPr>
        <w:t xml:space="preserve">ch ganz inständig mit Wildgans beschäftigen  und vornehmlich lernen sie schon für die Aufnahmsprüfung   ein Stück aus dem Stück Armut und sie sagen  alle Augenblicke Wildgansgedichte auf und wenn es  darum geht, eine hochoffizielle Staatsfeier abzuhalten, </w:t>
      </w:r>
      <w:r w:rsidRPr="00E44DAC">
        <w:rPr>
          <w:lang w:val="de-DE"/>
        </w:rPr>
        <w:t xml:space="preserve"> sei es im Burgtheater oder in der sogenannten Josefstadt  oder auch in irgendeinem Ministerium, wird mit   Sicherheit auf Wildganswerke zurückgegriffen. Die   dilettantische Auffassung von Dichtung des Österreichers  hat hier, wie auch in Weinheber, ihr I</w:t>
      </w:r>
      <w:r w:rsidRPr="00E44DAC">
        <w:rPr>
          <w:lang w:val="de-DE"/>
        </w:rPr>
        <w:t>deal gefunden und  es wird bis auf den heutigen Tag überall, wo es etwas zu  feiern gibt, praktiziert. Die Leute bewundern an   Wildgans nicht nur die, wie sie meinen, außerordentlich  wahrhaftige Dichtkunst, sondern vor allem, weil er   einmal Burgtheater</w:t>
      </w:r>
      <w:r w:rsidRPr="00E44DAC">
        <w:rPr>
          <w:lang w:val="de-DE"/>
        </w:rPr>
        <w:t>direktor gewesen ist. Ich selbst habe an  Wildgans immer seinen posauneblasenden Sohn   bewundert, der ein ganz und gar genialer Musiker gewesen  ist und der zu den hoffnungsvollsten Komponisten   seiner Zeit gehört hat. Aber ich will hier nicht über   Wil</w:t>
      </w:r>
      <w:r w:rsidRPr="00E44DAC">
        <w:rPr>
          <w:lang w:val="de-DE"/>
        </w:rPr>
        <w:t>dgans selbst, sondern über den Preis mit seinem Namen  sprechen. Ein paar Tage, bevor die Staatspreisverleihung  im Ministerium auf dem Minoritenplatz stattgefunden  hat, war die Einladung zu dem Festakt in der   Industriellenvereinigung bei mir angekommen</w:t>
      </w:r>
      <w:r w:rsidRPr="00E44DAC">
        <w:rPr>
          <w:lang w:val="de-DE"/>
        </w:rPr>
        <w:t xml:space="preserve">, ein </w:t>
      </w:r>
      <w:r w:rsidRPr="00E44DAC">
        <w:rPr>
          <w:lang w:val="de-DE"/>
        </w:rPr>
        <w:lastRenderedPageBreak/>
        <w:t>pompöses,  von der berühmten Druckerfirma Huber &amp; Ferner auf  dem Kohlmarkt gedrucktes Papier, auf welchem als   besonderer Ehrengas</w:t>
      </w:r>
      <w:r w:rsidR="007D2FE0">
        <w:rPr>
          <w:lang w:val="de-DE"/>
        </w:rPr>
        <w:t xml:space="preserve">t der Minister Piffl-Percevic </w:t>
      </w:r>
      <w:r w:rsidRPr="00E44DAC">
        <w:rPr>
          <w:lang w:val="de-DE"/>
        </w:rPr>
        <w:t>angegeben war. Wenn ich, dachte ich, anstatt der alten, schon  beinahe vollkommen ver</w:t>
      </w:r>
      <w:r w:rsidRPr="00E44DAC">
        <w:rPr>
          <w:lang w:val="de-DE"/>
        </w:rPr>
        <w:t>faulten äußeren Fensterflügel  meines Hauses, neue anschaffen will, muß ich den Preis  annehmen und also hatte ich beschlossen, den   Wildgans-Preis anzunehmen und mich in die Salonlöwenhöhle   auf dem Schwarzenbergplatz zu begeben.   Überhaupt hatte ich g</w:t>
      </w:r>
      <w:r w:rsidRPr="00E44DAC">
        <w:rPr>
          <w:lang w:val="de-DE"/>
        </w:rPr>
        <w:t>edacht, daß der Mensch immer Geld  nehmen solle, wo man es ihm anbietet und er solle   niemals lange herumfackeln über das Wie und Woher, alle  diese Überlegungen sind doch immer nur nichts anderes  als ausgewachsene Heuchelei und so machte ich bei   meine</w:t>
      </w:r>
      <w:r w:rsidRPr="00E44DAC">
        <w:rPr>
          <w:lang w:val="de-DE"/>
        </w:rPr>
        <w:t>m örtlichen Tischlermeister die Bestellung auf meine  Außenfenster, ich erspare mir dadurch eine Menge  Heizkosten, so meine Überlegung. Fünfundzwanzigtausend   Schilling aus heiterem Himmel weist kein vernünftiger   Mensch zurück, wer Geld anbietet, hat e</w:t>
      </w:r>
      <w:r w:rsidRPr="00E44DAC">
        <w:rPr>
          <w:lang w:val="de-DE"/>
        </w:rPr>
        <w:t>s und es  soll ihm genommen werden, dachte ich. Und die   Industriellenvereinigung solle sich schämen, einen   Literaturpreis nur mit fünfundzwanzigtausend Schilling zu  dotieren, wo sie einen solchen Preis ohne weiteres und  ohne daß sie es überhaupt merk</w:t>
      </w:r>
      <w:r w:rsidRPr="00E44DAC">
        <w:rPr>
          <w:lang w:val="de-DE"/>
        </w:rPr>
        <w:t xml:space="preserve">en würde, mit fünf   Millionen dotieren könnte, aber von ihr aus, so dachte ich,  schätzt sie die Literatur und die Literaten ganz richtig ein  und ich bewunderte sie sogar, was ihre Einschätzung der  Literatur und der Literaten, die die Literatur machen, </w:t>
      </w:r>
      <w:r w:rsidRPr="00E44DAC">
        <w:rPr>
          <w:lang w:val="de-DE"/>
        </w:rPr>
        <w:t xml:space="preserve"> betrifft. Von jedem hätte ich fünfundzwanzigtausend  Schilling angenom</w:t>
      </w:r>
      <w:r w:rsidR="007D2FE0">
        <w:rPr>
          <w:lang w:val="de-DE"/>
        </w:rPr>
        <w:t xml:space="preserve">men, auch von dem nächstbesten </w:t>
      </w:r>
      <w:r w:rsidRPr="00E44DAC">
        <w:rPr>
          <w:lang w:val="de-DE"/>
        </w:rPr>
        <w:t>Mann auf der Straße. Kein Mensch wirft einem Bettler  auf der Straße vor, daß er Geld nimmt von Leuten, ohne  zu fragen, woher sie das Geld, das sie ihm</w:t>
      </w:r>
      <w:r w:rsidRPr="00E44DAC">
        <w:rPr>
          <w:lang w:val="de-DE"/>
        </w:rPr>
        <w:t xml:space="preserve"> geben, haben.  Und es wäre das absurdeste gewesen, ausgerechnet die  Industriellenvereinigung zu fragen, sich also irgendwelche   Gedanken über Ja oder Nein zu machen, das wäre  doch nur lächerlich gewesen. Wenn ich die   fünfundzwanzigtausend der Industr</w:t>
      </w:r>
      <w:r w:rsidRPr="00E44DAC">
        <w:rPr>
          <w:lang w:val="de-DE"/>
        </w:rPr>
        <w:t>iellenvereinigung zu den  fünfundzwanzigtausend des Staatspreises dazu rechne,  beides unverschämt niedrige Beträge für einen solchen  Zweck, dachte ich, der Staat solle sich genauso schämen  wie die Industriellenvereinigung, denn sie verleihen   Literatur</w:t>
      </w:r>
      <w:r w:rsidRPr="00E44DAC">
        <w:rPr>
          <w:lang w:val="de-DE"/>
        </w:rPr>
        <w:t>preise in der Höhe eines schlechten Monatslohnes   eines mittleren Gemeindeangestellten, sind es schon  fünfzigtausend und damit konnte ich tatsächlich etwas  anfangen. Der Staat verleiht einen Preis in der Höhe  eines schäbigen Lohnes und die Industrielle</w:t>
      </w:r>
      <w:r w:rsidRPr="00E44DAC">
        <w:rPr>
          <w:lang w:val="de-DE"/>
        </w:rPr>
        <w:t>nvereinigung   tut das gleiche und beide setzen sich damit in der  Öffentlichkeit, die gar nicht merkt, wie gemein und   pervers dieser Vorgang ist, ins Licht. Tatsächlich hebt sich  die millionen-, ja milliardenschwere Industriellenvereinigung   mit der V</w:t>
      </w:r>
      <w:r w:rsidRPr="00E44DAC">
        <w:rPr>
          <w:lang w:val="de-DE"/>
        </w:rPr>
        <w:t>ergabe eines schäbigen Preisgeldes von  fünfundzwanzigtausend Schilling in die Höhe eines  ganz und gar außerordentlichen Kunst- und Kulturmäzens   und wird dafür auch noch in allen Zeitungen   gelobt, anstatt daß sie auf das rücksichtsloseste für ihre  Ge</w:t>
      </w:r>
      <w:r w:rsidRPr="00E44DAC">
        <w:rPr>
          <w:lang w:val="de-DE"/>
        </w:rPr>
        <w:t>meinheit angeprange</w:t>
      </w:r>
      <w:r w:rsidR="007D2FE0">
        <w:rPr>
          <w:lang w:val="de-DE"/>
        </w:rPr>
        <w:t xml:space="preserve">rt wird. Aber ich wollte nicht </w:t>
      </w:r>
      <w:r w:rsidRPr="00E44DAC">
        <w:rPr>
          <w:lang w:val="de-DE"/>
        </w:rPr>
        <w:t>anprangern, ich wollte nur berichten. Eine Woche nach  der Staatspreisverleihung sollte die Verleihung des   Wildgans-Preises stattfinden. So die Einladung. Nachdem  aber, wie ich schon berichtet habe, di</w:t>
      </w:r>
      <w:r w:rsidRPr="00E44DAC">
        <w:rPr>
          <w:lang w:val="de-DE"/>
        </w:rPr>
        <w:t>e Staatspreisvergabe   geplatzt war und der Minister die Audienzsaaltür in  seinem Ministerium mit lautem Knall zugeworfen hatte  und davongestürmt war, hatte die Industriellenvereinigung   auf dem Schwarzenbergplatz aufeinmal ihren  Ehrengast bei der gepl</w:t>
      </w:r>
      <w:r w:rsidRPr="00E44DAC">
        <w:rPr>
          <w:lang w:val="de-DE"/>
        </w:rPr>
        <w:t>anten Wildganspreisverleihung  verloren, denn der Minister als Ehrengast hatte der   Industriellenvereinigung jetzt plötzlich mitgeteilt, daß er  nicht Ehrengast sein wolle in einer Feierlichkeit, in   deren Mittelpunkt ein gewisser Herr Bernhard stehe, er</w:t>
      </w:r>
      <w:r w:rsidRPr="00E44DAC">
        <w:rPr>
          <w:lang w:val="de-DE"/>
        </w:rPr>
        <w:t xml:space="preserve">  hatte abgesagt und die Industriellenvereinigung hatte  das Nachschauen. Da die Industriellenvereinigung aber  nun ihre Hauptattraktion, nämlich den Minister, nicht  mehr zur Verfügung hatte, wollte sie den Schriftsteller  Bernhard, mit welchem sie sich d</w:t>
      </w:r>
      <w:r w:rsidRPr="00E44DAC">
        <w:rPr>
          <w:lang w:val="de-DE"/>
        </w:rPr>
        <w:t>och nur   heuchlerischerweise als Nationalmäzen in Szene hatte setzen   wollen, auch nicht mehr. Und was tat die Industriellenvereinigung?   Sie sagte den ganzen Festakt ab und schickte  die gleichen von der Firma Huber &amp; Ferner auf dem  Kohlmarkt gedruckt</w:t>
      </w:r>
      <w:r w:rsidRPr="00E44DAC">
        <w:rPr>
          <w:lang w:val="de-DE"/>
        </w:rPr>
        <w:t xml:space="preserve">en </w:t>
      </w:r>
      <w:r w:rsidRPr="00E44DAC">
        <w:rPr>
          <w:lang w:val="de-DE"/>
        </w:rPr>
        <w:lastRenderedPageBreak/>
        <w:t>Einladungskarten aus, die sie  zwei Wochen vorher ausgeschickt hatte, jetzt aber nicht  als Ezraladung, sondern als Ausladung. Die Feier, die  vierzehn Tage vorher von ihr angekündigt worden sei,  fände nicht statt und sei abgesagt, stand auf diesen von</w:t>
      </w:r>
      <w:r w:rsidR="007D2FE0">
        <w:rPr>
          <w:lang w:val="de-DE"/>
        </w:rPr>
        <w:t xml:space="preserve"> </w:t>
      </w:r>
      <w:r w:rsidRPr="00E44DAC">
        <w:rPr>
          <w:lang w:val="de-DE"/>
        </w:rPr>
        <w:t>mir so genannten Ausladungskarten, wieder in der gleichen spanisch-habsburgischen Art der Hofnachrichten  von Huber &amp; Lerner in Schwarz und Gold. Man  schickte mir, ohne jede weitere Mitteilung über Wieso  und Warum wie allen anderen zuerst Eingeladenen</w:t>
      </w:r>
      <w:r w:rsidRPr="00E44DAC">
        <w:rPr>
          <w:lang w:val="de-DE"/>
        </w:rPr>
        <w:t xml:space="preserve">  auch, diese Ausladung und schickte mir in einer schäbigen Drucksachenrolle mit der gewöhnlichen Post die  Preisurkunde zu, ebenfalls kommentarlos. Zum Glück  hatten sie mir genauso kommentarlos auch die fünfundzwanzigtausend Schilling überwiesen, eine Su</w:t>
      </w:r>
      <w:r w:rsidRPr="00E44DAC">
        <w:rPr>
          <w:lang w:val="de-DE"/>
        </w:rPr>
        <w:t xml:space="preserve">mme, die,  wie ich glaube, für diese ganze, niederträchtige Unverschämtheit viel zu niedrig gewesen war.  </w:t>
      </w:r>
      <w:r w:rsidRPr="00E44DAC">
        <w:rPr>
          <w:lang w:val="de-DE"/>
        </w:rPr>
        <w:t>Kurz darauf war ich mit Gerhard Fritsch, der Jurymitglied   und bis dahin mein Freund gewesen war, im Cafe  Museum ausgerechnet an jenem Tisch zusamm</w:t>
      </w:r>
      <w:r w:rsidRPr="00E44DAC">
        <w:rPr>
          <w:lang w:val="de-DE"/>
        </w:rPr>
        <w:t>engekommen,   an welchem Robert Musil zu sitzen pflegte  und hatte ihn gefragt, ob er denn jetzt, nach dieser  Schweinerei der Industriellenvereinigung, gegen deren  Handlungsweise protestieren und aus der Jury austreten  und seinen Sitz zurücklegen werde.</w:t>
      </w:r>
      <w:r w:rsidRPr="00E44DAC">
        <w:rPr>
          <w:lang w:val="de-DE"/>
        </w:rPr>
        <w:t xml:space="preserve"> Aber Fritsch hatte  weder die Absicht, zu protestieren, noch aus der Jury  auszutreten. Er habe drei Frauen und eine Menge Kinder   mit diesen Frauen zu versorgen und könne sich   weder einen solchen für mich selbstverständlichen Protest,  noch einen solc</w:t>
      </w:r>
      <w:r w:rsidRPr="00E44DAC">
        <w:rPr>
          <w:lang w:val="de-DE"/>
        </w:rPr>
        <w:t>hen für mich genauso selbstverständlichen   Austritt aus der Wildg</w:t>
      </w:r>
      <w:r w:rsidR="007D2FE0">
        <w:rPr>
          <w:lang w:val="de-DE"/>
        </w:rPr>
        <w:t xml:space="preserve">ans-Preis-Jury leisten. Er als </w:t>
      </w:r>
      <w:r w:rsidRPr="00E44DAC">
        <w:rPr>
          <w:lang w:val="de-DE"/>
        </w:rPr>
        <w:t xml:space="preserve">vielfacher Kindesvater und Versorger dreier immens ins  Geld gehender Frauen bejammerte mich und bat mich,  auf ihn Rücksicht zu nehmen in einem Tone, der   </w:t>
      </w:r>
      <w:r w:rsidRPr="00E44DAC">
        <w:rPr>
          <w:lang w:val="de-DE"/>
        </w:rPr>
        <w:t>abstoßend gewesen war. Der arme Mensch, der inkonsequente,   bedauerliche, der erbarmungswürdige. Nicht  lange nach dieser Unterredung hat sich Fritsch an dem  Haken seiner Wohnungstür aufgehängt, sein von ihm  selbst verpfuschtes Leben war ihm über den Ko</w:t>
      </w:r>
      <w:r w:rsidRPr="00E44DAC">
        <w:rPr>
          <w:lang w:val="de-DE"/>
        </w:rPr>
        <w:t xml:space="preserve">pf   gewachsen und hatte ihn ausgelöscht.  </w:t>
      </w:r>
    </w:p>
    <w:p w:rsidR="00B319C4" w:rsidRPr="00E44DAC" w:rsidRDefault="00A15A4B">
      <w:pPr>
        <w:rPr>
          <w:lang w:val="de-DE"/>
        </w:rPr>
      </w:pPr>
      <w:r w:rsidRPr="00E44DAC">
        <w:rPr>
          <w:lang w:val="de-DE"/>
        </w:rPr>
        <w:t xml:space="preserve">93  </w:t>
      </w:r>
    </w:p>
    <w:p w:rsidR="00B319C4" w:rsidRPr="00E44DAC" w:rsidRDefault="00A15A4B">
      <w:pPr>
        <w:rPr>
          <w:lang w:val="de-DE"/>
        </w:rPr>
      </w:pPr>
      <w:r w:rsidRPr="00E44DAC">
        <w:rPr>
          <w:lang w:val="de-DE"/>
        </w:rPr>
        <w:t xml:space="preserve">Der Franz-Theodor-Csokor-Preis  </w:t>
      </w:r>
    </w:p>
    <w:p w:rsidR="00B319C4" w:rsidRPr="00E44DAC" w:rsidRDefault="00A15A4B">
      <w:pPr>
        <w:rPr>
          <w:lang w:val="de-DE"/>
        </w:rPr>
      </w:pPr>
      <w:r w:rsidRPr="00E44DAC">
        <w:rPr>
          <w:lang w:val="de-DE"/>
        </w:rPr>
        <w:t>Franz Theodor Csokor war Philosoph und Dramatiker  und der Verfasser eines Buches mit dem Titel Als Zivilist  im Balkankrieg, das ich in der Bibliothek meines   Großvaters en</w:t>
      </w:r>
      <w:r w:rsidRPr="00E44DAC">
        <w:rPr>
          <w:lang w:val="de-DE"/>
        </w:rPr>
        <w:t>tdeckt hatte und er war viele Jahre Präsident des  PEN-Clubs und ein Freund meines Großvaters, den er  aufrichtig verehrte, und er war viele Jahre in dem Gasthaus   am Wallersee zu Gast gewesen, das Verwandten von  mir gehörte und in welchem ich mit drei u</w:t>
      </w:r>
      <w:r w:rsidRPr="00E44DAC">
        <w:rPr>
          <w:lang w:val="de-DE"/>
        </w:rPr>
        <w:t xml:space="preserve">nd vier und  mit fünf und sechs und noch mit sieben und acht Jahren  hin- und hergelaufen bin, ohne zu ahnen, wer die beiden  Herren, Franz Theodor Csokor und Ödön von   Horvath, sind, die unter mir in dem großen mit Empire- und  mit Biedermeiermöbeln und </w:t>
      </w:r>
      <w:r w:rsidRPr="00E44DAC">
        <w:rPr>
          <w:lang w:val="de-DE"/>
        </w:rPr>
        <w:t>selbst mit einer Reihe von  kostbaren josefinischen Stücken ausgestatteten und mit  herrlichen Deckenstukkaturen verzierten Zimmern mit  dem Blick auf den Wald, hausten. Csokor und Horvath,  die beiden Freunde, die im Gasthaus meiner Verwandten   einen Gro</w:t>
      </w:r>
      <w:r w:rsidRPr="00E44DAC">
        <w:rPr>
          <w:lang w:val="de-DE"/>
        </w:rPr>
        <w:t>ßteil ihrer Theaterstücke und Romane  schrieben, sollen mit mir auf dem Bretterfußboden der  unteren Wirtsstube gespielt und mit mir auch Spaziergänge   an den See gemacht haben, ich selbst kann mich  daran nicht mehr erinnern. Mein Großvater war mit  Csok</w:t>
      </w:r>
      <w:r w:rsidRPr="00E44DAC">
        <w:rPr>
          <w:lang w:val="de-DE"/>
        </w:rPr>
        <w:t>or und mit Horvath</w:t>
      </w:r>
      <w:r w:rsidR="007D2FE0">
        <w:rPr>
          <w:lang w:val="de-DE"/>
        </w:rPr>
        <w:t xml:space="preserve"> öfter spazieren gegangen, wie </w:t>
      </w:r>
      <w:r w:rsidRPr="00E44DAC">
        <w:rPr>
          <w:lang w:val="de-DE"/>
        </w:rPr>
        <w:t>ich weiß. In dem Gasthaus meiner Verwandten gab es  einen großen Saal im ersten Stock, in welchem das ganze  Jahr über Theater gespielt worden ist und vielleicht war  das die richtige Atmosphäre für die be</w:t>
      </w:r>
      <w:r w:rsidRPr="00E44DAC">
        <w:rPr>
          <w:lang w:val="de-DE"/>
        </w:rPr>
        <w:t>iden befreundeten  Theaterschriftsteller, ich erinnere mich noch an die  Haufen von farbenprächtigen Theaterkostümen unter  dem Dach und auch an ein Stück, das in dem Saal   aufgeführt worden ist, in welchem ein nackter Mann, an  einen Pfahl gebunden, ausg</w:t>
      </w:r>
      <w:r w:rsidRPr="00E44DAC">
        <w:rPr>
          <w:lang w:val="de-DE"/>
        </w:rPr>
        <w:t xml:space="preserve">epeitscht worden ist, aus was  für einem Grund, weiß ich nicht, aber ich sehe die Szene  noch ganz deutlich, sie </w:t>
      </w:r>
      <w:r w:rsidRPr="00E44DAC">
        <w:rPr>
          <w:lang w:val="de-DE"/>
        </w:rPr>
        <w:lastRenderedPageBreak/>
        <w:t xml:space="preserve">hatte eine entsetzliche Wirkung  auf mich, es war ein politisches Drama. Möglicherweise  waren Csokor und Horvath von dieser Bühne inspiriert  </w:t>
      </w:r>
      <w:r w:rsidRPr="00E44DAC">
        <w:rPr>
          <w:lang w:val="de-DE"/>
        </w:rPr>
        <w:t>worden, es ist wahrscheinlich. Ich habe später Csokor  nur ein einzigesmal getroffen, in Salzburg, bei welcher  Gelegenheit kann ich nicht mehr sagen, ich erinnere  mich aber, daß er mit dem Romanschriftsteller George  Saiko und mir auf der Terrasse des Fe</w:t>
      </w:r>
      <w:r w:rsidRPr="00E44DAC">
        <w:rPr>
          <w:lang w:val="de-DE"/>
        </w:rPr>
        <w:t>stungsrestaurants  gesessen ist und ununterbrochen von meinem Großvater   geredet hat, lauter Begebenheiten, die mir unbekannt  waren. Er liebte meinen Großvater, denn nur so, wie er  über meinen Großvater geredet hat, redet man über   einen geliebten Mens</w:t>
      </w:r>
      <w:r w:rsidRPr="00E44DAC">
        <w:rPr>
          <w:lang w:val="de-DE"/>
        </w:rPr>
        <w:t>chen. Da ich selbst meinen   Großvater wie keinen zweiten auf der Welt liebte, hörte ich  gern zu. Saiko, ein durch und durch selbstbewußter und  egozentrischer Typus, damals ein berühmter Mann,   waren diese Schilderungen</w:t>
      </w:r>
      <w:r w:rsidR="007D2FE0">
        <w:rPr>
          <w:lang w:val="de-DE"/>
        </w:rPr>
        <w:t xml:space="preserve"> Csokors beinahe unerträglich, </w:t>
      </w:r>
      <w:r w:rsidRPr="00E44DAC">
        <w:rPr>
          <w:lang w:val="de-DE"/>
        </w:rPr>
        <w:t>m</w:t>
      </w:r>
      <w:r w:rsidRPr="00E44DAC">
        <w:rPr>
          <w:lang w:val="de-DE"/>
        </w:rPr>
        <w:t>anchmal machte er einen Versuch, Csokor zu   unterbrechen, aber Csokor ließ sich nicht unterbrechen.   Dieser Herr, sagte Csokor, war einmal Direktor der Albertina  in Wien und diese Mitteilung beeindruckte mich   ungeheuer. Nach dem Ende des Essens war Cs</w:t>
      </w:r>
      <w:r w:rsidRPr="00E44DAC">
        <w:rPr>
          <w:lang w:val="de-DE"/>
        </w:rPr>
        <w:t>okor, damals  schon ein alter Herr, müde, aber Saiko war nicht müde  und so verabschiedete sich Csokor und sagte zu mir, der  ich ja jung und deshalb naturgemäß noch nicht müde  sei, ich solle dem auch noch nicht müden Herrn Saiko  die Stadt Salzburg zeige</w:t>
      </w:r>
      <w:r w:rsidRPr="00E44DAC">
        <w:rPr>
          <w:lang w:val="de-DE"/>
        </w:rPr>
        <w:t>n. Ich wußte in diesem Moment  noch nicht, was für eine Katastrophe mir bevorstand.  Kaum hatte Csokor sich verabschiedet, fing Saiko,  der den Roman Der Mann im Schilf geschrieben hat,  an, mir auseinanderzusetzen, was ein Roman sei. In der  glühenden Hit</w:t>
      </w:r>
      <w:r w:rsidRPr="00E44DAC">
        <w:rPr>
          <w:lang w:val="de-DE"/>
        </w:rPr>
        <w:t>ze fingen wir also an, durch die Stadt zu  gehen, und Herr Saiko redete andauernd auf mich ein,  was ein Roman sei. Ich führte ihn von einer Gasse zur  andern, von einer Kirche zur andern, aber er redete nur  über den Roman, er stopfte seine Romantheorie i</w:t>
      </w:r>
      <w:r w:rsidRPr="00E44DAC">
        <w:rPr>
          <w:lang w:val="de-DE"/>
        </w:rPr>
        <w:t>n mich  hinein, rücksichtslos, er hatte nicht die geringste   Ahnung, daß mir seine unausgesetzt vorgetragene Theorie  bereits Kopfschmerzen verursachte und schließlich habe  ich zeitlebens nichts mehr gehaßt als literarische Theorien,   am allermeisten ab</w:t>
      </w:r>
      <w:r w:rsidRPr="00E44DAC">
        <w:rPr>
          <w:lang w:val="de-DE"/>
        </w:rPr>
        <w:t>er haßte ich sogenannte   Romantheorien, noch dazu von fanatischen Theoretikern, wie  Saiko einer gewesen ist, vorgetragen, die dem Zuhörer  ganz selbstverständlich j</w:t>
      </w:r>
      <w:r w:rsidR="007D2FE0">
        <w:rPr>
          <w:lang w:val="de-DE"/>
        </w:rPr>
        <w:t xml:space="preserve">edes Gefühl für die Materie ja </w:t>
      </w:r>
      <w:r w:rsidRPr="00E44DAC">
        <w:rPr>
          <w:lang w:val="de-DE"/>
        </w:rPr>
        <w:t xml:space="preserve">schon durch den lautstarken Ton austreiben mußten.  Herr </w:t>
      </w:r>
      <w:r w:rsidRPr="00E44DAC">
        <w:rPr>
          <w:lang w:val="de-DE"/>
        </w:rPr>
        <w:t>Saiko redete und redete und er redete vier Stunden  lang darüber, was ein Roman sei und unaufhörlich  zitierte er irgendwelche mehr oder weniger große  Schriftsteller, und manchmal sagte er, er habe sich geirrt,  nicht Joyce habe dies und jenes gesagt, son</w:t>
      </w:r>
      <w:r w:rsidRPr="00E44DAC">
        <w:rPr>
          <w:lang w:val="de-DE"/>
        </w:rPr>
        <w:t>dern Thomas  Mann, nicht Henry James, sondern Kipling. Meine   Bewunderung, daß der Mann schließlich auch einmal   Direktor der Albertina gewesen war, war in diesem   Vierstundenvortrag auf ein Mindestmaß an Wertschätzung  zusammengeschrumpft, ja, ich vera</w:t>
      </w:r>
      <w:r w:rsidRPr="00E44DAC">
        <w:rPr>
          <w:lang w:val="de-DE"/>
        </w:rPr>
        <w:t>chtete diesen Redner  plötzlich, ich haßte ihn und ich dachte die ganze Zeit  darüber nach, wie ich mich ihm entwinden könne. Aber  erst nach genau fünf Stunden, so erinnere ich mich, erst  als Saiko vollkommen erschöpft aufeinmal gesehen  hatte, daß er mi</w:t>
      </w:r>
      <w:r w:rsidRPr="00E44DAC">
        <w:rPr>
          <w:lang w:val="de-DE"/>
        </w:rPr>
        <w:t>ch mit seinem Vortrag beinahe ganz   erschlagen hatte, verabschiedete er sich. Ich war zu müde,  um aufarmen zu können. In der Nacht reiste ich nach  Venedig, wie ich mich erinnere, dort wachte ich an   einem herrlichen Morgen auf und lief auf den Markuspl</w:t>
      </w:r>
      <w:r w:rsidRPr="00E44DAC">
        <w:rPr>
          <w:lang w:val="de-DE"/>
        </w:rPr>
        <w:t>atz.   Aber wer breitete plötzlich beide Arme schon von  wehem aus, als er mich auf sich zukommen sah, Herr  Saiko! Über diese Absurdität war ich naturgemäß nicht  erschrocken gewesen, sondern ich willigte ein, mit Saiko  in ein nahe der Seufzerbrücke gele</w:t>
      </w:r>
      <w:r w:rsidRPr="00E44DAC">
        <w:rPr>
          <w:lang w:val="de-DE"/>
        </w:rPr>
        <w:t>genes Restaurant zu  gehen, um Käse mit Oliven zu essen und Rotwein zu  trinken. Jetzt sprach He</w:t>
      </w:r>
      <w:r w:rsidR="007D2FE0">
        <w:rPr>
          <w:lang w:val="de-DE"/>
        </w:rPr>
        <w:t xml:space="preserve">rr Saiko überhaupt nichts mehr </w:t>
      </w:r>
      <w:r w:rsidRPr="00E44DAC">
        <w:rPr>
          <w:lang w:val="de-DE"/>
        </w:rPr>
        <w:t>und war nurmehr noch ein vollkommener Genießer. Er  reise mit seiner Frau am Abend nach Ancona, sagte er  und deutete auf ein w</w:t>
      </w:r>
      <w:r w:rsidRPr="00E44DAC">
        <w:rPr>
          <w:lang w:val="de-DE"/>
        </w:rPr>
        <w:t>eißes Schiff im Hintergrund. Aber  ich wollte ja nicht von Herrn Saiko sprechen, sondern  von Franz Theodor Csokor, den alle, die ihn gekannt  haben, lieben mußten. Nachdem ich aus Venedig wieder  zurückgewesen war, hatte ich einen Brief von Csokor  vorgef</w:t>
      </w:r>
      <w:r w:rsidRPr="00E44DAC">
        <w:rPr>
          <w:lang w:val="de-DE"/>
        </w:rPr>
        <w:t xml:space="preserve">unden, in welchem er mir mitteilte, daß mich der  PEN-Club gerade zu seinem </w:t>
      </w:r>
      <w:r w:rsidRPr="00E44DAC">
        <w:rPr>
          <w:lang w:val="de-DE"/>
        </w:rPr>
        <w:lastRenderedPageBreak/>
        <w:t>Mitglied gewählt habe.  Einstimmig! Per Ballotage! Nun hatte ich die Bescherung.   Wie in keinem andern Verein der Welt, wollte ich  natürlich auch nicht im PEN-Club Mitglied sein.</w:t>
      </w:r>
      <w:r w:rsidRPr="00E44DAC">
        <w:rPr>
          <w:lang w:val="de-DE"/>
        </w:rPr>
        <w:t xml:space="preserve"> Wie  sage ich das jetzt dem liebenswürdigen Herren, der der  Verfasser des österreichischen Nationalschauspiels mit  dem Titel 3. November 1918 ist, ohne ihn zu verletzen.  Ich hatte im Grunde nichts gegen den PEN-Club, von  dem ich auch heute noch nicht </w:t>
      </w:r>
      <w:r w:rsidRPr="00E44DAC">
        <w:rPr>
          <w:lang w:val="de-DE"/>
        </w:rPr>
        <w:t>weiß, was er eigentlich  ist, aber ich wollte auf keinen Fall Mitglied sein, ich  haßte schon immer Vereine und Vereinigungen und   naturgemäß literarische Vereinigungen zutiefst. Aus   diesem Grunde bin ich ja auch erst kürzlich aus der   sogenannten Darm</w:t>
      </w:r>
      <w:r w:rsidRPr="00E44DAC">
        <w:rPr>
          <w:lang w:val="de-DE"/>
        </w:rPr>
        <w:t>städter Akademie ausgetreten, in die ich  niemals eingetreten bin und vor dreißig Jahren bin ich  auch aus der Sozialistischen Partei wieder ausgetreten, in  welche ich allerdings tatsächlich kurz zuvor eingetreten  war, Parteien und Vereinigungen paßten u</w:t>
      </w:r>
      <w:r w:rsidRPr="00E44DAC">
        <w:rPr>
          <w:lang w:val="de-DE"/>
        </w:rPr>
        <w:t>nd passen  nicht in mein Konzept</w:t>
      </w:r>
      <w:r w:rsidR="007D2FE0">
        <w:rPr>
          <w:lang w:val="de-DE"/>
        </w:rPr>
        <w:t xml:space="preserve">. Ich setzte mich also hin und </w:t>
      </w:r>
      <w:r w:rsidRPr="00E44DAC">
        <w:rPr>
          <w:lang w:val="de-DE"/>
        </w:rPr>
        <w:t>schrieb Csokor, daß ich mir der übergroßen Ehre   bewußt sei, in den PEN-Club gewählt zu sein, per   Ballotage, wie es geheißen hatte, aber daß ich meinen Grundsatz,   niemals mehr einem Vere</w:t>
      </w:r>
      <w:r w:rsidRPr="00E44DAC">
        <w:rPr>
          <w:lang w:val="de-DE"/>
        </w:rPr>
        <w:t>in anzugehören, nicht  umstoßen könne und aus diesem Grunde selbst nicht in  einem Verein Mitglied sein könne, dem er, Csokor, als  Präsident vorstehe. Es war mir fürchterlich, wie ich den  Brief aufgegeben habe. Ich habe keine Antwort bekommen.   Schließl</w:t>
      </w:r>
      <w:r w:rsidRPr="00E44DAC">
        <w:rPr>
          <w:lang w:val="de-DE"/>
        </w:rPr>
        <w:t>ich starb Csokor, auch Herr Saiko war   inzwischen, nachdem er noch vier oder fünf Wochen vor  seinem Tod den Großen Österreichischen Staatspreis für  Literatur bekommen hatte und mich (drei Tage vor   seinem Tod) während einer Straßenbahnfahrt von Döbling</w:t>
      </w:r>
      <w:r w:rsidRPr="00E44DAC">
        <w:rPr>
          <w:lang w:val="de-DE"/>
        </w:rPr>
        <w:t xml:space="preserve">  in den Ersten Bezirk über den Vorteil aufgeklärt hatte,  daß, wer sich Schuhe kaufe, sie nicht vor vier Uhr   Nachmittag kaufen solle, denn erst gegen vier Uhr Nachmittag   habe der Fuß die für einen Schuhkauf richtige und  notwendige Konsistenz. Immer w</w:t>
      </w:r>
      <w:r w:rsidRPr="00E44DAC">
        <w:rPr>
          <w:lang w:val="de-DE"/>
        </w:rPr>
        <w:t xml:space="preserve">enn ich an Saiko, der,  wie gesagt, Der Mann im geschrieben hat, erinnert  bin, fällt mir sein Vortrag über den Schuhkauf nicht vor  vier Uhr Nachmittag zuallerst ein und ich habe auch  heute noch etwas von diesem Vortrag, erst in zweiter  Linie fällt mir </w:t>
      </w:r>
      <w:r w:rsidRPr="00E44DAC">
        <w:rPr>
          <w:lang w:val="de-DE"/>
        </w:rPr>
        <w:t>sein Vierstundenvortrag darüber, was ein  Roman sei, ein. Beide Tote haben aber heute etwas für  mich ungemein Sympathisches an sich, sie mögen die  unglaublichsten Meisterwerke der österreichischen   Literatur geschrieben haben oder nicht, ich komme auf s</w:t>
      </w:r>
      <w:r w:rsidR="007D2FE0">
        <w:rPr>
          <w:lang w:val="de-DE"/>
        </w:rPr>
        <w:t xml:space="preserve">ie </w:t>
      </w:r>
      <w:r w:rsidRPr="00E44DAC">
        <w:rPr>
          <w:lang w:val="de-DE"/>
        </w:rPr>
        <w:t>zurück, weil meine Begegnung mit ihnen unbedingt mit  der Verleihung des Franz-Theodor-Csokor-Preises   zusammenhängt. Als ich den Preis bekommen habe, der  dem Andenken Csokors gewidmet ist, glaubten die, die  mir den Preis überreichten, ich sei selb</w:t>
      </w:r>
      <w:r w:rsidRPr="00E44DAC">
        <w:rPr>
          <w:lang w:val="de-DE"/>
        </w:rPr>
        <w:t xml:space="preserve">stverständlich  Mitglied des PEN-Clubs. Als ich ihnen sagte, nein, ich  sei selbstverständlich nicht Mitglied des PEN-Clubs und  ich ihnen meine PEN-Clubgeschichte erzählte, waren  sie sehr enttäuscht, denn vielleicht hätten sie mir als  Nichtmitglied den </w:t>
      </w:r>
      <w:r w:rsidRPr="00E44DAC">
        <w:rPr>
          <w:lang w:val="de-DE"/>
        </w:rPr>
        <w:t>Preis gar nicht gegeben. Als ich den  Preis bekommen habe, im PEN-Club-Palais im Ersten  Bezirk, nahe der Minoritenkirche und ihn mir Piero  Rismondo, der einzige, der unter den kritischen   Journalisten Wiens für meine Theaterstücke etwas übrig   gehabt h</w:t>
      </w:r>
      <w:r w:rsidRPr="00E44DAC">
        <w:rPr>
          <w:lang w:val="de-DE"/>
        </w:rPr>
        <w:t>at, überreicht hat, war ich gerade einer besonders  heftigen Vernichtungswelle meiner Person in den   österreichischen Zeitungen ausgesetzt. Warum, weiß ich  nicht. Der Daumen zeigte jedenfalls senkrecht nach  unten. Deshalb tat mir die Verleihung ganz gut</w:t>
      </w:r>
      <w:r w:rsidRPr="00E44DAC">
        <w:rPr>
          <w:lang w:val="de-DE"/>
        </w:rPr>
        <w:t xml:space="preserve">. Herr  Rismondo, der feinsinnige Triestiner, der Gebildete,  konnte nicht wissen, daß seine zustimmenden Wörter  einen vollkommen am Boden Zerstörten aufrichteten,  daß sein Preisgesang von den Ohren eines beinahe völlig  zusammengebrochenen Menschen mit </w:t>
      </w:r>
      <w:r w:rsidRPr="00E44DAC">
        <w:rPr>
          <w:lang w:val="de-DE"/>
        </w:rPr>
        <w:t>der allergrößten  Gier verschlungen wurde. Zu dieser Zeit waren vom  Burgtheater meine Jagdgesellschaft und Der Präsident  und Peter Handkes Rit</w:t>
      </w:r>
      <w:r w:rsidR="007D2FE0">
        <w:rPr>
          <w:lang w:val="de-DE"/>
        </w:rPr>
        <w:t xml:space="preserve">t über den Bodensee aufgeführt </w:t>
      </w:r>
      <w:r w:rsidRPr="00E44DAC">
        <w:rPr>
          <w:lang w:val="de-DE"/>
        </w:rPr>
        <w:t>worden, und das, man denke, veraniaßte eine Abordnung   des sogenannten Kunstse</w:t>
      </w:r>
      <w:r w:rsidRPr="00E44DAC">
        <w:rPr>
          <w:lang w:val="de-DE"/>
        </w:rPr>
        <w:t>nates des Staats, angeführt   von ihrem Präsidenten, dem Schriftsteller Rudolf  Henz, beim Kulturminister im Ministerium in Form  einer Resolution die Forderung zu deponieren, der   Minister solle sich gefälligst dafür einsetzen bei der   Burgtheaterdirekt</w:t>
      </w:r>
      <w:r w:rsidRPr="00E44DAC">
        <w:rPr>
          <w:lang w:val="de-DE"/>
        </w:rPr>
        <w:t xml:space="preserve">ion, daß Bernhard und Handke nicht mehr  </w:t>
      </w:r>
      <w:r w:rsidRPr="00E44DAC">
        <w:rPr>
          <w:lang w:val="de-DE"/>
        </w:rPr>
        <w:lastRenderedPageBreak/>
        <w:t>aufgeführt werden, Bernhard und Handke seien, wie  man ja in den Wiener Zeitungen tagtäglich lesen könne,  schlechte, er selbst, Henz und seine Leute im Kunstsenat,   seien gute Schriftsteller. Die Staatspfründner h</w:t>
      </w:r>
      <w:r w:rsidRPr="00E44DAC">
        <w:rPr>
          <w:lang w:val="de-DE"/>
        </w:rPr>
        <w:t xml:space="preserve">atten  aufgetrumpft! Die Zeitungen berichteten von diesem  haarsträubenden Ereignis alle, ohne einen einzigen  Kommentar dazu abzugeben. Dieses ist nur ein   angegebenes Beispiel gegen die damals gegen mich und  Handke herrschende literarische Stimmung im </w:t>
      </w:r>
      <w:r w:rsidRPr="00E44DAC">
        <w:rPr>
          <w:lang w:val="de-DE"/>
        </w:rPr>
        <w:t xml:space="preserve">Lande.  Nicht erst zu diesem Zeitpunkt hatte ich daran gezweifelt,   ob Preise anzunehmen seien oder nicht. Nach dem  Julius-Campe-Preis, dem einzigen, den ich wie im  Hochsprung freudig empfangen habe, hatte ich immer  ein schales Gefühl im Magen gehabt, </w:t>
      </w:r>
      <w:r w:rsidRPr="00E44DAC">
        <w:rPr>
          <w:lang w:val="de-DE"/>
        </w:rPr>
        <w:t>wenn es darum  ging, einen Preis in Empfang zu nehmen und mein Kopl  wehrte sich jedesmal dagegen. Aber ich war doch die  ganzen Jahre, in welchen noch Preise auf mich zukamen,  zu schwach, um nein zu sagen. Hier hat, so dachte ich  immer, mein Charakter e</w:t>
      </w:r>
      <w:r w:rsidRPr="00E44DAC">
        <w:rPr>
          <w:lang w:val="de-DE"/>
        </w:rPr>
        <w:t xml:space="preserve">in großes Leck. Ich verachtete  die, die die Preise gaben, </w:t>
      </w:r>
      <w:r w:rsidR="007D2FE0">
        <w:rPr>
          <w:lang w:val="de-DE"/>
        </w:rPr>
        <w:t xml:space="preserve">aber ich wies die Preise nicht </w:t>
      </w:r>
      <w:r w:rsidRPr="00E44DAC">
        <w:rPr>
          <w:lang w:val="de-DE"/>
        </w:rPr>
        <w:t>strikt zurück. Es war alles widerwärtig, aber am   widerwärtigsten empfand ich mich selbst. Ich haßte die   Zeremonien, aber ich machte sie mit, ich haßte die   Pre</w:t>
      </w:r>
      <w:r w:rsidRPr="00E44DAC">
        <w:rPr>
          <w:lang w:val="de-DE"/>
        </w:rPr>
        <w:t>isgeber, aber ich nahm ihre Geldsummen an. Heute ist  mir das nicht mehr möglich. Bis vierzig, denke ich, ja,  aber dann? Daß ich die Preissumme des Franz-TheodorCsokor-Preises von achtzehntausend Schilling nicht   angenommen, sondern an die Häftlingsfiürs</w:t>
      </w:r>
      <w:r w:rsidRPr="00E44DAC">
        <w:rPr>
          <w:lang w:val="de-DE"/>
        </w:rPr>
        <w:t>orge in Stein  überweisen habe lassen, war auch kein Weg. Auch solche  Aktionen, die mit einem sogenannten sozialen Aspekt  verbunden sind, sind letztenendes nicht frei von Eitelkeit,   Selbstbeschönigung und Heuchelei. Die Frage  stellt sich mir ganz einf</w:t>
      </w:r>
      <w:r w:rsidRPr="00E44DAC">
        <w:rPr>
          <w:lang w:val="de-DE"/>
        </w:rPr>
        <w:t xml:space="preserve">ach nicht mehr, die einzige   Antwort ist die, sich nicht mehr ehren zu lassen.  </w:t>
      </w:r>
    </w:p>
    <w:p w:rsidR="00B319C4" w:rsidRPr="00E44DAC" w:rsidRDefault="00A15A4B">
      <w:pPr>
        <w:rPr>
          <w:lang w:val="de-DE"/>
        </w:rPr>
      </w:pPr>
      <w:r w:rsidRPr="00E44DAC">
        <w:rPr>
          <w:lang w:val="de-DE"/>
        </w:rPr>
        <w:t xml:space="preserve">Der Literaturpreis der Bundeswirtschaftskammer  </w:t>
      </w:r>
    </w:p>
    <w:p w:rsidR="00B319C4" w:rsidRPr="00E44DAC" w:rsidRDefault="00A15A4B">
      <w:pPr>
        <w:rPr>
          <w:lang w:val="de-DE"/>
        </w:rPr>
      </w:pPr>
      <w:r w:rsidRPr="00E44DAC">
        <w:rPr>
          <w:lang w:val="de-DE"/>
        </w:rPr>
        <w:t>Der Literaturpreis der Bundeswirtschaftskammer war  der letzte Literaturpreis, den ich bekommen habe,   zusammen mit Okopenko</w:t>
      </w:r>
      <w:r w:rsidRPr="00E44DAC">
        <w:rPr>
          <w:lang w:val="de-DE"/>
        </w:rPr>
        <w:t xml:space="preserve"> und Ilse Aichinger, für das Buch  mit dem Titel Der Keller, in welchem ich meine Zeit als  Kaufmannslehrling in der Scherzhauserfeldsiedlung am  Rande der Stadt Salzburg beschreibe und ich brachte  diesen Preis von Anfang an nicht mit meiner Tätigkeit  al</w:t>
      </w:r>
      <w:r w:rsidRPr="00E44DAC">
        <w:rPr>
          <w:lang w:val="de-DE"/>
        </w:rPr>
        <w:t>s Schriftsteller, sondern mit meiner Tätigkeit als   Kaufmannslehrling in Zusammenhang, und während der  Feierlichkeit, die, ohne sonst noch etwas mit der Stadt  Salzburg zu tun zu haben, in dem alten Schloß Kleßheim   an der Saalach stattgefunden hat, war</w:t>
      </w:r>
      <w:r w:rsidRPr="00E44DAC">
        <w:rPr>
          <w:lang w:val="de-DE"/>
        </w:rPr>
        <w:t xml:space="preserve"> von den  Herren der Bundeswirtschaftskammer, die mir den Preis  verliehen haben, auch immer nur von dem Kaufmannslehrling   Bernhard und niemals von dem Schriftsteller  Bernhard die Rede gewesen. Ich fühlte mich unter den  ehrwürdigen Herren des Kaufmanns</w:t>
      </w:r>
      <w:r w:rsidRPr="00E44DAC">
        <w:rPr>
          <w:lang w:val="de-DE"/>
        </w:rPr>
        <w:t>standes ungeheuer  wohl und ich hatte die ganze Zeit, die ich mit diesen  Herren zusammengewesen war, nicht den Eindruck, ich  gehörte zur Literatur, sondern daß ich zur Kaufmannsschaft   gehörte. Mit ihrer Auszeichnung und Einladung  in das Schloß Kleßhei</w:t>
      </w:r>
      <w:r w:rsidRPr="00E44DAC">
        <w:rPr>
          <w:lang w:val="de-DE"/>
        </w:rPr>
        <w:t xml:space="preserve">m, hatten sie mir diese für mein  ganzes Leben nützliche </w:t>
      </w:r>
      <w:r>
        <w:rPr>
          <w:lang w:val="de-DE"/>
        </w:rPr>
        <w:t xml:space="preserve">Zeit als Kaufmannslehrling mit </w:t>
      </w:r>
      <w:r w:rsidRPr="00E44DAC">
        <w:rPr>
          <w:lang w:val="de-DE"/>
        </w:rPr>
        <w:t>größter Wirksamkeit in Erinnerung gebracht, die Zeit,  in welcher ich unter der Obhut meines Lehrherrn Karl  Podlaha die Bevölkerung der Scherzhauserfeldsiedlung  mit</w:t>
      </w:r>
      <w:r w:rsidRPr="00E44DAC">
        <w:rPr>
          <w:lang w:val="de-DE"/>
        </w:rPr>
        <w:t xml:space="preserve"> Lebensmitteln versorgte. Vor der Feierlichkeit vor  dem Schloß auf- und abgehend, war ich, die   Herbststimmung des Parks war der Rekonstruktion meines  Lehrlingsdaseins im Höchstmaße förderlich, wieder der  Sechzehn- und der Siebzehnjährige, der im graue</w:t>
      </w:r>
      <w:r w:rsidRPr="00E44DAC">
        <w:rPr>
          <w:lang w:val="de-DE"/>
        </w:rPr>
        <w:t xml:space="preserve">n   Geschäftsmantel auf die virtuoseste Weise Essig und Öl von  der Halbmeterhöhe in die dünnsten Flaschenhälse   einfließen hatte lassen ohne Trichter, was mir keiner im  Geschäft jemals nachgemacht hatte. Ich trug die Achtzigund die Hundertkilosäcke aus </w:t>
      </w:r>
      <w:r w:rsidRPr="00E44DAC">
        <w:rPr>
          <w:lang w:val="de-DE"/>
        </w:rPr>
        <w:t>dem Magazin in das   Kellergeschäft und ich kniete Samstag mittag auf dem   Boden, um ihn aufzuwischen, während mein Chef die   Tagesabrechnung machte. Ich öffnete das Scherengitter am  Morgen und ich schloß es am Abend, dazwischen war es  mein unausgesetz</w:t>
      </w:r>
      <w:r w:rsidRPr="00E44DAC">
        <w:rPr>
          <w:lang w:val="de-DE"/>
        </w:rPr>
        <w:t xml:space="preserve">ter Wille, den Scherzhauserfeldleuten  und meinem Lehrherrn zu dienen. Als ich vor ein </w:t>
      </w:r>
      <w:r w:rsidRPr="00E44DAC">
        <w:rPr>
          <w:lang w:val="de-DE"/>
        </w:rPr>
        <w:lastRenderedPageBreak/>
        <w:t xml:space="preserve">paar  Wochen eine der Hunderte von Filialen des größten  österreichischen Schuhkonzerns in einem der umliegenden   Dörfer betrat, waren dort jene von mir aufgestellten  </w:t>
      </w:r>
      <w:r w:rsidRPr="00E44DAC">
        <w:rPr>
          <w:lang w:val="de-DE"/>
        </w:rPr>
        <w:t>Thesen an der Wand angeschlagen, die auf das Verhalten  der Kaufmannslehrlinge abzielen und die ich in meinem  Keller aufgestellt habe. Die Konzernleitung hatte diese  Thesen aus meinem Buch abgeschrieben und sie für alle  ihre Lehrlinge in vielen Hunderte</w:t>
      </w:r>
      <w:r>
        <w:rPr>
          <w:lang w:val="de-DE"/>
        </w:rPr>
        <w:t xml:space="preserve">n von Exemplaren </w:t>
      </w:r>
      <w:r w:rsidRPr="00E44DAC">
        <w:rPr>
          <w:lang w:val="de-DE"/>
        </w:rPr>
        <w:t>drucken lassen. Ich stand in dem Geschäft, in welchem  ich mir ein paar Turnschuhe hatte kaufen wollen und las  meine eigenen Thesen an der Wand und ich hatte zum  erstenmal in meiner schriftstellerischen Karriere das   Gefühl, daß ich e</w:t>
      </w:r>
      <w:r w:rsidRPr="00E44DAC">
        <w:rPr>
          <w:lang w:val="de-DE"/>
        </w:rPr>
        <w:t>in nützlicher Schriftsteller sei. Mehrere  Male las ich meine Thesen, ohne mich zu erkennen zu  geben und dann kaufte ich mir das gewünschte Paar  Turnschuhe und trat aus dem Geschäft und ich empfand  die allerhöchste Befriedigung. Der Keller beschreibt  m</w:t>
      </w:r>
      <w:r w:rsidRPr="00E44DAC">
        <w:rPr>
          <w:lang w:val="de-DE"/>
        </w:rPr>
        <w:t>eine Kehrtwendung in der Reichenhallerstraße, den  Augenblick, in welchem ich eines Morgens anstatt ins  Gymnasium, auf das Arbeitsamt gegangen war, um mir  eine Lehrstelle zu suchen und das Folgende. Im Park von  Kleßheim hatte ich jetzt vor der Feierlich</w:t>
      </w:r>
      <w:r w:rsidRPr="00E44DAC">
        <w:rPr>
          <w:lang w:val="de-DE"/>
        </w:rPr>
        <w:t>keit der   Preisüberreichung die Ruhe und die Zeit, der Melancholie,  die mich in diesem Park überfallen hatte, nachzugeben  und ich gab mich ihr gern hin. Ich ging, zuerst allein,  dann mit Freunden, die Mauern entlang, die mir   wohlbekannt waren, an die</w:t>
      </w:r>
      <w:r w:rsidRPr="00E44DAC">
        <w:rPr>
          <w:lang w:val="de-DE"/>
        </w:rPr>
        <w:t>sen Mauern entlang war ich, so  dachte ich, nach Kriegsende entlanggeschlichen, um  über die schwerbewaffnete verbotene Grenze zu gehen  in der Dämmerung. Das liegt fünfunddreißig Jahre   zurück. In diesem Schloß hatte sich Hitler eine Residenz  einrichten</w:t>
      </w:r>
      <w:r w:rsidRPr="00E44DAC">
        <w:rPr>
          <w:lang w:val="de-DE"/>
        </w:rPr>
        <w:t xml:space="preserve"> wollen. Aber wo ist Hitler? In diesem Schloß  hatten die Präsidenten Nixon und Ford von Amerika  mehrere Male übernachtet und die Königin von   England. Jetzt beherbergte das Schloß die der   </w:t>
      </w:r>
      <w:r w:rsidRPr="00E44DAC">
        <w:rPr>
          <w:lang w:val="de-DE"/>
        </w:rPr>
        <w:t xml:space="preserve">Bundeswirtschaftskammer unterstehende Hotelfachschule, die in </w:t>
      </w:r>
      <w:r w:rsidRPr="00E44DAC">
        <w:rPr>
          <w:lang w:val="de-DE"/>
        </w:rPr>
        <w:t xml:space="preserve"> der ganzen Welt berühmt ist. Und diese Hotelfachschüler   hatten für alle, die an der Feierlichkeit   teilgenommen hatten, die Preisträger und alle andern, ein   absolut herrschaftliches Essen gekocht und eine glänzende  Tafel aufgedeckt. Die Preisverleih</w:t>
      </w:r>
      <w:r w:rsidRPr="00E44DAC">
        <w:rPr>
          <w:lang w:val="de-DE"/>
        </w:rPr>
        <w:t>ung fand in der Halle  statt, ein Quartett oder Quintett hatte sie eröffnet. Die  Kaufleute machen nicht viele Worte und der Präsident  der Bundeswirtschaftskammer hatte sich dementsprechend   kurz gehalten. Alle drei Preisträger nacheinander  bekamen eine</w:t>
      </w:r>
      <w:r w:rsidRPr="00E44DAC">
        <w:rPr>
          <w:lang w:val="de-DE"/>
        </w:rPr>
        <w:t xml:space="preserve"> von Universitätsprofessoren vorgetragene  Laudatio zu hören, in welcher der Versuch gemacht  wurde, die Preiskrönung zu begründen. Ich hätte eine  absolut neue Form der Selbstbiografie gefunden, hieß es.  Als die Schecks übergeben waren, in meinem Falle  </w:t>
      </w:r>
      <w:r w:rsidRPr="00E44DAC">
        <w:rPr>
          <w:lang w:val="de-DE"/>
        </w:rPr>
        <w:t xml:space="preserve"> waren es fiinfzigtausend Schilling, beendete die Musikkapelle   das vormittägige Fest. Wie es sich für einen solchen  Rahmen gehörte, war an einem mit kleinen   handgeschriebenen Namenstafeln geschmückten Tisch Platz  genommen worden. Und nun saß ich, zu </w:t>
      </w:r>
      <w:r w:rsidRPr="00E44DAC">
        <w:rPr>
          <w:lang w:val="de-DE"/>
        </w:rPr>
        <w:t>meiner   Überraschung, genau neben dem Präsidenten der Salzburger  Handelskammer, Haidenthaller, der mich, als ich mich  gesetzt hatte, darauf aufmerksam machte, daß er es   gewesen sei, der meine mündliche Kaufmannsgehilfenprüfung   abgenommen habe. Er kö</w:t>
      </w:r>
      <w:r w:rsidRPr="00E44DAC">
        <w:rPr>
          <w:lang w:val="de-DE"/>
        </w:rPr>
        <w:t>nne sich noch ganz  genau an den über dreißig Jahre zurückliegenden   Vorgang erinnern. Ja, sagte ic</w:t>
      </w:r>
      <w:r>
        <w:rPr>
          <w:lang w:val="de-DE"/>
        </w:rPr>
        <w:t xml:space="preserve">h, ich erinnere mich auch. Der </w:t>
      </w:r>
      <w:r w:rsidRPr="00E44DAC">
        <w:rPr>
          <w:lang w:val="de-DE"/>
        </w:rPr>
        <w:t>Präsident Haidenthaller hatte eine leise Stimme und  seine Art zu sprechen gefiel mir. Mir gegenüber war  meine Tante geses</w:t>
      </w:r>
      <w:r w:rsidRPr="00E44DAC">
        <w:rPr>
          <w:lang w:val="de-DE"/>
        </w:rPr>
        <w:t>sen und auf meiner linken Seite mein  Salzburger Verleger. Während mein rechter Sitznachbar,  der Präsident Haidenthaller, einmal eine längere Pause  machte, flüsterte mir mein Verleger ins Ohr, daß   Haidenthaller todkrank sei und keine zwei Wochen mehr z</w:t>
      </w:r>
      <w:r w:rsidRPr="00E44DAC">
        <w:rPr>
          <w:lang w:val="de-DE"/>
        </w:rPr>
        <w:t>u  leben habe, Krebs, flüsterte mir mein Verleger ins Ohr.  Als Herr Haidenthaller sich wieder mir zuwandte, hatte  die Unterhaltung naturgemäß eine neue Dimension.  Jetzt war ich noch viel behutsamer mit dem vornehmen  Herren, der, wie ich wußte, aus eine</w:t>
      </w:r>
      <w:r w:rsidRPr="00E44DAC">
        <w:rPr>
          <w:lang w:val="de-DE"/>
        </w:rPr>
        <w:t>r der ältesten   Salzburger Familien stammte, aus einer Mühlenbesitzerdynastie   und es stellte sich später heraus, daß er sogar mit  mir verwandt war. Er habe den Keller gelesen, sagte er,  mehr nicht. Er habe mich nach mehreren chinesischen  Teesorten ge</w:t>
      </w:r>
      <w:r w:rsidRPr="00E44DAC">
        <w:rPr>
          <w:lang w:val="de-DE"/>
        </w:rPr>
        <w:t xml:space="preserve">fragt bei der Kaufmannsgehilfenprüfung  und </w:t>
      </w:r>
      <w:r w:rsidRPr="00E44DAC">
        <w:rPr>
          <w:lang w:val="de-DE"/>
        </w:rPr>
        <w:lastRenderedPageBreak/>
        <w:t>ich hätte die richtige Antwort gegeben. Diese Frage  sei immer die schwierigste gewesen, sagte er. Das Fest  war so ungezwungen wie nur möglich, wie die Kaufleute  sind. Heute wüßten die Lehrlinge bei den Prüfung</w:t>
      </w:r>
      <w:r w:rsidRPr="00E44DAC">
        <w:rPr>
          <w:lang w:val="de-DE"/>
        </w:rPr>
        <w:t>en  nicht mehr soviele Teesorten zu bestimmen, auch nicht  soviele Kaffeesorten, an die hundert Teesorten und an  die hundert Kaffeesorten, hundert Kaffeesorten und  Teesorten in Aussehen und Duft unterschiedlich, die  heikelste Prüfungsfrage, sagte der Pr</w:t>
      </w:r>
      <w:r w:rsidRPr="00E44DAC">
        <w:rPr>
          <w:lang w:val="de-DE"/>
        </w:rPr>
        <w:t>äsident Haidenthaller.   Naturgemäß</w:t>
      </w:r>
      <w:r>
        <w:rPr>
          <w:lang w:val="de-DE"/>
        </w:rPr>
        <w:t xml:space="preserve"> dachte ich während der ganzen </w:t>
      </w:r>
      <w:r w:rsidRPr="00E44DAC">
        <w:rPr>
          <w:lang w:val="de-DE"/>
        </w:rPr>
        <w:t>weiteren Unterhaltung mit ihm an das, was mir mein  Verleger gesagt hatte, an den baldigen unausweichlichen  Tod meines Tischnachbarn. Die ganze Zeit dachte ich,  wie und was ich meinem eh</w:t>
      </w:r>
      <w:r w:rsidRPr="00E44DAC">
        <w:rPr>
          <w:lang w:val="de-DE"/>
        </w:rPr>
        <w:t>emaligen Kaufmannsgehilfenprüfer   sage, um ihm das Mittagessen so angenehm als  nur möglich zu machen. Wir tauschten einige Erfahrungen,   unser beider Heimatstadt Salzburg betreffend, aus,  nannten eine Reihe von uns beiden bekannten Namen,  lachten auch</w:t>
      </w:r>
      <w:r w:rsidRPr="00E44DAC">
        <w:rPr>
          <w:lang w:val="de-DE"/>
        </w:rPr>
        <w:t xml:space="preserve"> ein paarmal und mir war aufgefallen, daß  mein Tischnachbar einmal sogar laut aufgelacht hatte.  Ob er weiß, daß er in der kürzesten Zeit sterben wird?  Oder ist das Ganze nur ein übles Gerücht? Die   Unterhaltung mit einem, von dem man weiß, er stirbt in</w:t>
      </w:r>
      <w:r w:rsidRPr="00E44DAC">
        <w:rPr>
          <w:lang w:val="de-DE"/>
        </w:rPr>
        <w:t xml:space="preserve"> der  kürzesten Zeit, ist nicht die leichteste. Im Grunde war  ich froh, als die Tafel aufgehoben war und sich alle, die  daran teilgenommen hatten, voneinander verabschiedeten.   So schön hatte das Fest begonnen, so traurig   endete es. In den auf die Pre</w:t>
      </w:r>
      <w:r w:rsidRPr="00E44DAC">
        <w:rPr>
          <w:lang w:val="de-DE"/>
        </w:rPr>
        <w:t xml:space="preserve">isverleihung in Kleßheim   folgenden Tagen las ich in meinem von mir zum Zwecke  des Zeitungslesens täglich aufgesuchten Kaffeehaus in  Gmunden zuallererst immer die Spalte, in welcher die  Todesfälle verzeichnet sind. Schon waren vierzehn Tage  vergangen </w:t>
      </w:r>
      <w:r w:rsidRPr="00E44DAC">
        <w:rPr>
          <w:lang w:val="de-DE"/>
        </w:rPr>
        <w:t>und der Name Haidenthaller war nicht   abgedruckt, weder unter Todesfälle, noch auf der Partezettelseite.   Aber am fünfzehnten oder sechzehnten Tag stand  der Name Haidenthaller schwarz umrandet und groß in  der Zeitung. Mein Verleger hatte sich nur um ei</w:t>
      </w:r>
      <w:r>
        <w:rPr>
          <w:lang w:val="de-DE"/>
        </w:rPr>
        <w:t xml:space="preserve">n oder </w:t>
      </w:r>
      <w:r w:rsidRPr="00E44DAC">
        <w:rPr>
          <w:lang w:val="de-DE"/>
        </w:rPr>
        <w:t>zwei Tage geirrt, er hatte kein Gerücht verbreitet. Ich saß  im Kaffeehaus und beobachtete die Möwen vor dem  Fenster, wie sie gierig die Brotbrocken der alten   Rentnerinnen aus dem stürmischen Seewasser pickten und  davonkreischten und hörte auf</w:t>
      </w:r>
      <w:r w:rsidRPr="00E44DAC">
        <w:rPr>
          <w:lang w:val="de-DE"/>
        </w:rPr>
        <w:t>einmal wieder alles, was  Herr Haidenthaller an der Tafel in Kleßheim zu mir  gesagt hatte, mit äußerster Zurückhaltung und mit der  Vornehmheit, die er seinem Stande und seiner uralten  Familie schuldig war. Ohne den Preis der   Bundeswirtschaftskammer hä</w:t>
      </w:r>
      <w:r w:rsidRPr="00E44DAC">
        <w:rPr>
          <w:lang w:val="de-DE"/>
        </w:rPr>
        <w:t xml:space="preserve">tte ich Herrn Haidenthaller nicht  mehr gesehen und ich wüßte heute nicht soviel über  meine eigenen Vorfahren als nach der Begegnung mit  ihm, er hatte die Meinigen gut gekannt.  </w:t>
      </w:r>
    </w:p>
    <w:p w:rsidR="00B319C4" w:rsidRPr="00E44DAC" w:rsidRDefault="00A15A4B">
      <w:pPr>
        <w:rPr>
          <w:lang w:val="de-DE"/>
        </w:rPr>
      </w:pPr>
      <w:r w:rsidRPr="00E44DAC">
        <w:rPr>
          <w:lang w:val="de-DE"/>
        </w:rPr>
        <w:t xml:space="preserve">Der Büchnerpreis  </w:t>
      </w:r>
    </w:p>
    <w:p w:rsidR="00B319C4" w:rsidRPr="00E44DAC" w:rsidRDefault="00A15A4B">
      <w:pPr>
        <w:rPr>
          <w:lang w:val="de-DE"/>
        </w:rPr>
      </w:pPr>
      <w:r w:rsidRPr="00E44DAC">
        <w:rPr>
          <w:lang w:val="de-DE"/>
        </w:rPr>
        <w:t>Den Büchnerpreis habe ich neunzehnhundertsiebzig   bekom</w:t>
      </w:r>
      <w:r w:rsidRPr="00E44DAC">
        <w:rPr>
          <w:lang w:val="de-DE"/>
        </w:rPr>
        <w:t>men, als die sogenannte Studentenrevolution von  neunzehnhundertachtundsechzig leider, als eine nur   romantische und daher vollkommen mißglückte   dilettantische Revolte verebbt, schon nur als ein untauglicher  Versuch einer Revolution in die Geschichte e</w:t>
      </w:r>
      <w:r w:rsidRPr="00E44DAC">
        <w:rPr>
          <w:lang w:val="de-DE"/>
        </w:rPr>
        <w:t>ingegangen  war. Der Unernst dieses Protests hatte schließlich zu  einem umgekehrten Ergebnis und also zu einer intellektuellen   Katastrophe und zu einem traurigen Erwachen  geführt. Die treibenden Leute dieser nur mit halbem  Auge den Franzosen abgeschau</w:t>
      </w:r>
      <w:r w:rsidRPr="00E44DAC">
        <w:rPr>
          <w:lang w:val="de-DE"/>
        </w:rPr>
        <w:t xml:space="preserve">ten Bewegung hatten  nicht, was sie beabsichtigten, den guten, den besten, den  rücksichtslosen Geist in Deutschland wiedereingeführt,  sondern sie hatten ihn mit ihrem Dilettantismus, der  nichts Revolutionäres, sondern nur eine den Franzosen  gestohlene </w:t>
      </w:r>
      <w:r w:rsidRPr="00E44DAC">
        <w:rPr>
          <w:lang w:val="de-DE"/>
        </w:rPr>
        <w:t>Mode gewesen war, wie sich jetzt zeigt, für  lange Zeit ausgetrieben. Die jetzt herrschenden geistigen  Verhältnisse in Deutschland sind offensichtlich   deprimierender, als die vor den Ereignissen von   neunzehnhundertachtundsechzig. Es war keine Bewegung</w:t>
      </w:r>
      <w:r w:rsidRPr="00E44DAC">
        <w:rPr>
          <w:lang w:val="de-DE"/>
        </w:rPr>
        <w:t xml:space="preserve"> im   Zeichen Büchners und Konsorten gewesen, sondern nur ein  perverses Spiel mit der intellektuellen Langeweile, die in  Deutschland eine jahrhundertealte Tradition hat. Der  </w:t>
      </w:r>
    </w:p>
    <w:p w:rsidR="00B319C4" w:rsidRPr="00E44DAC" w:rsidRDefault="00A15A4B">
      <w:pPr>
        <w:rPr>
          <w:lang w:val="de-DE"/>
        </w:rPr>
      </w:pPr>
      <w:r w:rsidRPr="00E44DAC">
        <w:rPr>
          <w:lang w:val="de-DE"/>
        </w:rPr>
        <w:lastRenderedPageBreak/>
        <w:t>Büchnerpreis ist mit einem Namen verbunden, mit   welchem ich schon Jahrzehnte</w:t>
      </w:r>
      <w:r w:rsidRPr="00E44DAC">
        <w:rPr>
          <w:lang w:val="de-DE"/>
        </w:rPr>
        <w:t xml:space="preserve"> nur mit dem allergrößten  Respekt verkehrt hatte. Zum Abschluß meiner   Studienzeit am Mozarteum wählte ich, ohne viel nachdenken  zu müssen, als Regiearbeit, neben dem Zerbrochnen Krug  von Kleist und dem Herrenhaus von Thomas Wolfe,  Leonce und Lena. Ab</w:t>
      </w:r>
      <w:r w:rsidRPr="00E44DAC">
        <w:rPr>
          <w:lang w:val="de-DE"/>
        </w:rPr>
        <w:t xml:space="preserve">er wie ich mich über die größten  Vorlieben in meinem Leben immer nur karg hatte   äußern können, habe ich mich über Georg Büchner auch  beinahe nie geäußert. Die Rede, die man zur Verleihung  des Büchnerpreises an mich von mir von der Deutschen  Akademie </w:t>
      </w:r>
      <w:r w:rsidRPr="00E44DAC">
        <w:rPr>
          <w:lang w:val="de-DE"/>
        </w:rPr>
        <w:t>verlangt hat, mußte dieser Kargheit   widersprechen und so war sie nicht entstanden. Ich hatte, im  Gegenteil, die Gewißheit, mich auf dem Podium in  Darmstadt überhaupt nicht über Büchner äußern zu  dürfen, ja, den Namen des Georg Büchner nach   Möglichke</w:t>
      </w:r>
      <w:r w:rsidRPr="00E44DAC">
        <w:rPr>
          <w:lang w:val="de-DE"/>
        </w:rPr>
        <w:t>it überhaupt nicht in den Mund zu nehmen, was  mir dann auch gelungen ist, denn ich sagte ja nur ein  paar Sätze in Darmstadt und diese hatten mit Büchner  nichts zu tun. Wir dürfen uns ja nicht immerfort auf  unsere Großen ausreden und unsere eigene erbär</w:t>
      </w:r>
      <w:r w:rsidRPr="00E44DAC">
        <w:rPr>
          <w:lang w:val="de-DE"/>
        </w:rPr>
        <w:t>mliche  Existenz und Hilflosigkeit an diese Großen mit aller  Gewalt und Gezeter hängen. Es ist üblich, daß die Leute,  wenn sie eine Kantplakette bekommen oder einen   Dürerpreis, lange Reden über Kant halten oder über Dürer,  fade Fäden ziehen von den Gr</w:t>
      </w:r>
      <w:r w:rsidRPr="00E44DAC">
        <w:rPr>
          <w:lang w:val="de-DE"/>
        </w:rPr>
        <w:t xml:space="preserve">oßen zu sich selbst und ihr  Hirn ausquetschen über der Versammlung wie ein faules  </w:t>
      </w:r>
      <w:r w:rsidRPr="00E44DAC">
        <w:rPr>
          <w:lang w:val="de-DE"/>
        </w:rPr>
        <w:t xml:space="preserve">Lexikon. Diese Vorgangsweise liegt mir nicht. Und so  habe ich auch in Darmstadt nur ein paar Sätze gesprochen,   die mit Büchner nichts, mit mir allerdings alles zu  tun </w:t>
      </w:r>
      <w:r w:rsidRPr="00E44DAC">
        <w:rPr>
          <w:lang w:val="de-DE"/>
        </w:rPr>
        <w:t>hatten. Schließlich hatte ich nicht Büchner zu   erklären, der nicht erklärt zu werden braucht, sondern  möglichst nur eine kurze Aussage über mich selbst und  mein Verhältnis zu meiner Umwelt zu machen, aus dem  Mittelpunkt meiner Welt, der naturgemäß gle</w:t>
      </w:r>
      <w:r w:rsidRPr="00E44DAC">
        <w:rPr>
          <w:lang w:val="de-DE"/>
        </w:rPr>
        <w:t xml:space="preserve">ichzeitig,  solange ich lebe, für mich auch der Mittelpunkt der  Welt ist und sein muß, wenn es wahr sein soll, was ich  sage. Ich habe kein Gebet vorzutragen, habe ich gedacht,  sondern einen Standpunkt einzunehmen und der kann  nur mein Standpunkt sein, </w:t>
      </w:r>
      <w:r w:rsidRPr="00E44DAC">
        <w:rPr>
          <w:lang w:val="de-DE"/>
        </w:rPr>
        <w:t>wenn ich spreche. Kurz und  gut, ich habe ein paar Sätze gesagt. Die Zuhörer hatten  gedacht, das, was ich sagte, sei die Einleitung einer Rede  von mir, aber es war schon alles. Ich machte eine kurze  Verbeugung und sah, daß meine Zuhörer mit mir nicht  z</w:t>
      </w:r>
      <w:r w:rsidRPr="00E44DAC">
        <w:rPr>
          <w:lang w:val="de-DE"/>
        </w:rPr>
        <w:t>ufrieden waren. Aber ich war ja nicht nach Darmstadt  gekommen, um irgendwelche Leute zufriedenzustellen,  sondern nur, um mir den Preis abzuholen, der mit der  Summe von zehntausend Mark verbunden war und der,  weil Büchner selbst von diesem Preis ja über</w:t>
      </w:r>
      <w:r w:rsidRPr="00E44DAC">
        <w:rPr>
          <w:lang w:val="de-DE"/>
        </w:rPr>
        <w:t>haupt nichts  wissen konnte, weil er schon so viele Jahrzehnte vor der  Idee, einen Büchnerpreis zu stiften, tot gewesen war, mit  dem Preis auch gar nichts zu tun hatte. Mit dem   Büchnerpreis hat die sogenannte Deutsche Akademie für  Sprache und Dichtung</w:t>
      </w:r>
      <w:r>
        <w:rPr>
          <w:lang w:val="de-DE"/>
        </w:rPr>
        <w:t xml:space="preserve"> zu tun, dagegen Georg Büchner </w:t>
      </w:r>
      <w:r w:rsidRPr="00E44DAC">
        <w:rPr>
          <w:lang w:val="de-DE"/>
        </w:rPr>
        <w:t>selbst nichts. Und der Deutschen Akademie für Sprache  und Dichtung dankte ich auch für den Preis, aber ich  dankte ihr in Wahrheit nur für die Preissumme, denn zu  der sogenannten Ehre, die ein solcher Preis bedeuten  soll</w:t>
      </w:r>
      <w:r w:rsidRPr="00E44DAC">
        <w:rPr>
          <w:lang w:val="de-DE"/>
        </w:rPr>
        <w:t>e, hatte ich, als ich damals nach Darmstadt fuhr,  schon keinerlei Beziehung mehr, diese Ehre und alle   anderen Ehren waren mir schon damals suspekt. Aber ich  hatte keine Veranlassung, meine Ansichten der Akademie   mitzuteilen, ich packte meine Tasche u</w:t>
      </w:r>
      <w:r w:rsidRPr="00E44DAC">
        <w:rPr>
          <w:lang w:val="de-DE"/>
        </w:rPr>
        <w:t>nd fuhr mit  meiner Tante nach Darmstadt, weil ich mir und meiner  Tante eine schöne Deutschlandreise gönnen wollte nach  langer karger Zeit bei mir zuhause auf dem Land. Die  Herren der Akademie waren die freundlichsten und ich  habe mehrere angenehme Unt</w:t>
      </w:r>
      <w:r w:rsidRPr="00E44DAC">
        <w:rPr>
          <w:lang w:val="de-DE"/>
        </w:rPr>
        <w:t>erhaltungen mit ihnen  geführt, ganz ohne Gefährlichkeit, denn ich wollte mir  ja meine Deutschlandreise nicht stören lassen. Den Festakt   hatte ich als Kuriosität auf mich zu nehmen und  auch Werner Heisenberg, der mit mir in dem gleichen  Festakt ausgez</w:t>
      </w:r>
      <w:r w:rsidRPr="00E44DAC">
        <w:rPr>
          <w:lang w:val="de-DE"/>
        </w:rPr>
        <w:t xml:space="preserve">eichnet worden war, mit einem Preis für  wissenschaftliche Prosa, hatte mehrere Male zu mir   gesagt, wie kurios der Festakt sei, was in dem mitausgezeichneten   Joachim Kaiser, dem berühmten Kritiker  von der Süddeutschen Zeitung, vorging, kann ich nicht </w:t>
      </w:r>
      <w:r w:rsidRPr="00E44DAC">
        <w:rPr>
          <w:lang w:val="de-DE"/>
        </w:rPr>
        <w:t xml:space="preserve"> wissen, er verbarg alles. Als ich nach der Preisverteilung  zu Joachim Kaiser, der neben mir in der ersten Reihe  gesessen war, sagte, daß </w:t>
      </w:r>
      <w:r w:rsidRPr="00E44DAC">
        <w:rPr>
          <w:lang w:val="de-DE"/>
        </w:rPr>
        <w:lastRenderedPageBreak/>
        <w:t>meine Urkunde um ein Drittel  größer und also auch sch</w:t>
      </w:r>
      <w:r>
        <w:rPr>
          <w:lang w:val="de-DE"/>
        </w:rPr>
        <w:t xml:space="preserve">werer als seine sei und darins </w:t>
      </w:r>
      <w:r w:rsidRPr="00E44DAC">
        <w:rPr>
          <w:lang w:val="de-DE"/>
        </w:rPr>
        <w:t>allein schon die verschiedene</w:t>
      </w:r>
      <w:r w:rsidRPr="00E44DAC">
        <w:rPr>
          <w:lang w:val="de-DE"/>
        </w:rPr>
        <w:t>n Gewichtsklassen der  Preise ersichtlich seien, hatte er sein Gesicht verzogen,  immerhin. Aber ich muß sagen, daß er mir nachher, in  einem nahegelegenen Gasthauskeller, mit seinen   musikwissenschaftlichen Kenntnissen imponiert hat, zu   diesem verblüff</w:t>
      </w:r>
      <w:r w:rsidRPr="00E44DAC">
        <w:rPr>
          <w:lang w:val="de-DE"/>
        </w:rPr>
        <w:t>enden geballten Kenntnisreichtum hatte ich  absolut schweigen müssen. Von Literatur versteht Kaiser  nichts. Und Heisenberg, ausgerechnet der Atomwissenschaftler,   hatte mich mehrere Male gefragt, warum denn  die Schriftsteller immer alles mit so unglückl</w:t>
      </w:r>
      <w:r w:rsidRPr="00E44DAC">
        <w:rPr>
          <w:lang w:val="de-DE"/>
        </w:rPr>
        <w:t>ichen   Augen sehen, die Welt sei doch nicht so. Darauf hatte ich  naturgemäß nichts zu sagen gehabt. Die Stadt   Darmstadt hat für mich ein Essen gegeben, an welchem auch  ein paar meiner Freunde teilgenommen haben, ich  durfte ihre Namen nennen und sie w</w:t>
      </w:r>
      <w:r w:rsidRPr="00E44DAC">
        <w:rPr>
          <w:lang w:val="de-DE"/>
        </w:rPr>
        <w:t>aren eingeladen  worden. Als meine Tante während des Essens ihrem  Tischnachbarn, dem Minister Storz, gesagt hatte, daß  nicht nur Büchner an diesem Tage Geburtstag habe,  sondern sie selbst auch und zwar den sechsundsiebzigsten,   war einer der Stadtherre</w:t>
      </w:r>
      <w:r w:rsidRPr="00E44DAC">
        <w:rPr>
          <w:lang w:val="de-DE"/>
        </w:rPr>
        <w:t>n aufgestanden und   hinausgegangen. Etwas später war er mit einem Strauß mit  sechsundsiebzig Rosen wieder hereingekommen. Und  hier muß ich sagen, daß ich vor allem nach Darmstadt  gereist bin, um meiner Tante einen schönen Geburtstag  zu machen, denn si</w:t>
      </w:r>
      <w:r w:rsidRPr="00E44DAC">
        <w:rPr>
          <w:lang w:val="de-DE"/>
        </w:rPr>
        <w:t>e hat, wie Georg Büchner, am   achtzehnten Oktober Geburtstag. Natürlich war das nicht  der einzige Grun</w:t>
      </w:r>
      <w:r>
        <w:rPr>
          <w:lang w:val="de-DE"/>
        </w:rPr>
        <w:t xml:space="preserve">d, aber es war der Hauptgrund  </w:t>
      </w:r>
      <w:r w:rsidRPr="00E44DAC">
        <w:rPr>
          <w:lang w:val="de-DE"/>
        </w:rPr>
        <w:t>gewesen. Meine Tante und ich haben uns am Ende des Essens  in das Goldene Buch der Stadt Darmstadt eingetragen.  Die Ze</w:t>
      </w:r>
      <w:r w:rsidRPr="00E44DAC">
        <w:rPr>
          <w:lang w:val="de-DE"/>
        </w:rPr>
        <w:t>itungen schrieben über die damalige Preisverteilung,   wenn auch aus unterschiedlichen Perspektiven  und mit den unterschiedlichsten Mitteln etwa das, was  ich selbst dachte. Es ist nachzulesen. Die Jury der   Deutschen Akademie, aus welcher ich inzwischen</w:t>
      </w:r>
      <w:r w:rsidRPr="00E44DAC">
        <w:rPr>
          <w:lang w:val="de-DE"/>
        </w:rPr>
        <w:t xml:space="preserve"> ausgetreten  bin, weil sie mich einmal ohne mein Wissen zu ihrem  Mitglied gewählt hat, und weil sie von mir nicht mehr  vertretbar gewesen ist, hat meine Wahl zum   Büchnerpreisträger zu verantworten, nicht ich.  </w:t>
      </w:r>
    </w:p>
    <w:p w:rsidR="00B319C4" w:rsidRPr="00E44DAC" w:rsidRDefault="00A15A4B">
      <w:pPr>
        <w:rPr>
          <w:lang w:val="de-DE"/>
        </w:rPr>
      </w:pPr>
      <w:r w:rsidRPr="00E44DAC">
        <w:rPr>
          <w:lang w:val="de-DE"/>
        </w:rPr>
        <w:t xml:space="preserve">Ansprachen  </w:t>
      </w:r>
    </w:p>
    <w:p w:rsidR="00B319C4" w:rsidRPr="00E44DAC" w:rsidRDefault="00A15A4B">
      <w:pPr>
        <w:rPr>
          <w:lang w:val="de-DE"/>
        </w:rPr>
      </w:pPr>
      <w:r w:rsidRPr="00E44DAC">
        <w:rPr>
          <w:lang w:val="de-DE"/>
        </w:rPr>
        <w:t>Ansprache bei der Verle</w:t>
      </w:r>
      <w:r w:rsidRPr="00E44DAC">
        <w:rPr>
          <w:lang w:val="de-DE"/>
        </w:rPr>
        <w:t xml:space="preserve">ihung des Literaturpreises  der Freien und Hansestadt Bremen  </w:t>
      </w:r>
    </w:p>
    <w:p w:rsidR="00B319C4" w:rsidRPr="00E44DAC" w:rsidRDefault="00A15A4B">
      <w:pPr>
        <w:rPr>
          <w:lang w:val="de-DE"/>
        </w:rPr>
      </w:pPr>
      <w:r w:rsidRPr="00E44DAC">
        <w:rPr>
          <w:lang w:val="de-DE"/>
        </w:rPr>
        <w:t xml:space="preserve">Verehrte Anwesende,  </w:t>
      </w:r>
    </w:p>
    <w:p w:rsidR="00B319C4" w:rsidRPr="00E44DAC" w:rsidRDefault="00A15A4B">
      <w:pPr>
        <w:rPr>
          <w:lang w:val="de-DE"/>
        </w:rPr>
      </w:pPr>
      <w:r w:rsidRPr="00E44DAC">
        <w:rPr>
          <w:lang w:val="de-DE"/>
        </w:rPr>
        <w:t>ich kann mich nicht an das Märchen von Ihren   Stadtmusikanten halten; ich will nichts erzählen; ich will  nicht singen; ich will nicht predigen; aber das ist wahr:  die M</w:t>
      </w:r>
      <w:r w:rsidRPr="00E44DAC">
        <w:rPr>
          <w:lang w:val="de-DE"/>
        </w:rPr>
        <w:t xml:space="preserve">ärchen sind vorbei, die Märchen von den Städten  und von den Staaten und die ganzen wissenschaftlichen  Märchen; auch die philosophischen; es gibt keine   Geistemcit mehr, das Universum selbst ist kein Märchen  mehr; Europa, das schönste, ist tot; das ist </w:t>
      </w:r>
      <w:r w:rsidRPr="00E44DAC">
        <w:rPr>
          <w:lang w:val="de-DE"/>
        </w:rPr>
        <w:t xml:space="preserve">die Wahrheit  und die Wirklichkeit. Die Wirklichkeit ist, wie die  Wahrheit, kein Märchen, und Wahrheit ist niemals ein  Märchen gewesen.  </w:t>
      </w:r>
    </w:p>
    <w:p w:rsidR="00B319C4" w:rsidRPr="00E44DAC" w:rsidRDefault="00A15A4B">
      <w:pPr>
        <w:rPr>
          <w:lang w:val="de-DE"/>
        </w:rPr>
      </w:pPr>
      <w:r w:rsidRPr="00E44DAC">
        <w:rPr>
          <w:lang w:val="de-DE"/>
        </w:rPr>
        <w:t>Vor fünfzig Jahren noch ist Europa ein einziges Märchen  gewesen, die ganze Welt eine Märchenwelt. Heute gibt  es vi</w:t>
      </w:r>
      <w:r w:rsidRPr="00E44DAC">
        <w:rPr>
          <w:lang w:val="de-DE"/>
        </w:rPr>
        <w:t xml:space="preserve">ele, die in dieser Märchenwelt leben, aber die leben  in einer toten Welt und es handelt sich auch um Tote.  Wer nicht tot ist, lebt, und nicht in den Märchen; der ist  kein Märchen.  </w:t>
      </w:r>
    </w:p>
    <w:p w:rsidR="00B319C4" w:rsidRPr="00E44DAC" w:rsidRDefault="00A15A4B">
      <w:pPr>
        <w:rPr>
          <w:lang w:val="de-DE"/>
        </w:rPr>
      </w:pPr>
      <w:r w:rsidRPr="00E44DAC">
        <w:rPr>
          <w:lang w:val="de-DE"/>
        </w:rPr>
        <w:t>Ich selber bin auch kein Märchen, aus keiner Märchenwelt; ich habe in e</w:t>
      </w:r>
      <w:r w:rsidRPr="00E44DAC">
        <w:rPr>
          <w:lang w:val="de-DE"/>
        </w:rPr>
        <w:t>inem langen Krieg leben müssen und  ich habe Hunderttausende sterben gesehen und andere,  die über sie weggegangen sind, weiter; alles ist weiter</w:t>
      </w:r>
    </w:p>
    <w:p w:rsidR="00B319C4" w:rsidRPr="00E44DAC" w:rsidRDefault="00A15A4B">
      <w:pPr>
        <w:rPr>
          <w:lang w:val="de-DE"/>
        </w:rPr>
      </w:pPr>
      <w:r w:rsidRPr="00E44DAC">
        <w:rPr>
          <w:lang w:val="de-DE"/>
        </w:rPr>
        <w:lastRenderedPageBreak/>
        <w:t>gegangen, in der Wirklichkeit; alles hat sich verändert, in  Wahrheit; in fünf Jahrzehnten, in welchen alles r</w:t>
      </w:r>
      <w:r w:rsidRPr="00E44DAC">
        <w:rPr>
          <w:lang w:val="de-DE"/>
        </w:rPr>
        <w:t>evoltiert  und in welchen sich alles verändert hat, in welchen aus  einem jahrtausendealten Märchen die Wirklichkeit und  die Wahrheit geworden sind, fühle ich, wie mir immer  noch kälter wird, während aus einer alten, eine neue  Welt, aus einer alten Natu</w:t>
      </w:r>
      <w:r w:rsidRPr="00E44DAC">
        <w:rPr>
          <w:lang w:val="de-DE"/>
        </w:rPr>
        <w:t xml:space="preserve">r eine neue Natur geworden  ist.  </w:t>
      </w:r>
    </w:p>
    <w:p w:rsidR="00B319C4" w:rsidRPr="00E44DAC" w:rsidRDefault="00A15A4B">
      <w:pPr>
        <w:rPr>
          <w:lang w:val="de-DE"/>
        </w:rPr>
      </w:pPr>
      <w:r w:rsidRPr="00E44DAC">
        <w:rPr>
          <w:lang w:val="de-DE"/>
        </w:rPr>
        <w:t>Ohne Märchen zu leben, ist schwieriger, darum ist es so  schwierig, im zwanzigsten Jahrhundert zu leben; wir   existieren auch nurmehr noch; wir leben nicht, keiner lebt  mehr; aber es ist schön, im zwanzigsten Jahrhunder</w:t>
      </w:r>
      <w:r w:rsidRPr="00E44DAC">
        <w:rPr>
          <w:lang w:val="de-DE"/>
        </w:rPr>
        <w:t xml:space="preserve">t zu  existieren; sich fortzubringen; wohin fort? Ich bin, das  weiß ich, aus keinem Märchen hervorgegangen und ich  werde in kein Märchen hineingehen, das ist schon ein  Fortschritt und das ist schon ein Unterschied zwischen  vorher und heute.  </w:t>
      </w:r>
    </w:p>
    <w:p w:rsidR="00B319C4" w:rsidRPr="00E44DAC" w:rsidRDefault="00A15A4B">
      <w:pPr>
        <w:rPr>
          <w:lang w:val="de-DE"/>
        </w:rPr>
      </w:pPr>
      <w:r w:rsidRPr="00E44DAC">
        <w:rPr>
          <w:lang w:val="de-DE"/>
        </w:rPr>
        <w:t>Wir stehn</w:t>
      </w:r>
      <w:r w:rsidRPr="00E44DAC">
        <w:rPr>
          <w:lang w:val="de-DE"/>
        </w:rPr>
        <w:t xml:space="preserve"> auf dem fürchterlichsten Territorium der  ganzen Geschichte. Wir sind erschrocken, und zwar  erschrocken als ein so ungeheueres Material der neuen  Menschen - und der neuen Naturerkenntnis und der  Naturerneuerung-, alle zusammen sind wir in dem letzten  </w:t>
      </w:r>
      <w:r w:rsidRPr="00E44DAC">
        <w:rPr>
          <w:lang w:val="de-DE"/>
        </w:rPr>
        <w:t xml:space="preserve">halben Jahrhundert nichts als ein einziger Schmerz gewesen; dieser Schmerz heute, das sind wir, dieser  Schmerz ist jetzt unser Geisteszustand.  </w:t>
      </w:r>
    </w:p>
    <w:p w:rsidR="00B319C4" w:rsidRPr="00E44DAC" w:rsidRDefault="00A15A4B">
      <w:pPr>
        <w:rPr>
          <w:lang w:val="de-DE"/>
        </w:rPr>
      </w:pPr>
      <w:r w:rsidRPr="00E44DAC">
        <w:rPr>
          <w:lang w:val="de-DE"/>
        </w:rPr>
        <w:t>Wir haben ganz neue Systeme, wir haben eine ganz neue  Anschauung von der Welt und eine ganz neue, tatsäch</w:t>
      </w:r>
      <w:r w:rsidRPr="00E44DAC">
        <w:rPr>
          <w:lang w:val="de-DE"/>
        </w:rPr>
        <w:t>lie</w:t>
      </w:r>
      <w:r w:rsidRPr="00E44DAC">
        <w:rPr>
          <w:lang w:val="de-DE"/>
        </w:rPr>
        <w:t>h die hervorragendste Anschauung von der Umwelt  der Welt und wir haben eine ganz neue Moral und wir  haben ganz neue Wissenschaften und Künste. Es ist uns  schwindelig und es ist uns kalt. Wir haben geglaubt, daß  wir, weil wir ja Menschen sind, unser Gle</w:t>
      </w:r>
      <w:r w:rsidRPr="00E44DAC">
        <w:rPr>
          <w:lang w:val="de-DE"/>
        </w:rPr>
        <w:t xml:space="preserve">ichgewicht  verlieren werden, aber wir haben unser Gleichgewicht  nicht verloren; wir haben auch alles getan, um nicht  erfrieren zu müssen.  </w:t>
      </w:r>
    </w:p>
    <w:p w:rsidR="00B319C4" w:rsidRPr="00E44DAC" w:rsidRDefault="00A15A4B">
      <w:pPr>
        <w:rPr>
          <w:lang w:val="de-DE"/>
        </w:rPr>
      </w:pPr>
      <w:r w:rsidRPr="00E44DAC">
        <w:rPr>
          <w:lang w:val="de-DE"/>
        </w:rPr>
        <w:t xml:space="preserve">Alles hat sich verändert, weil wir es verändert haben, die  äußere Geographie hat sich genauso verändert wie die </w:t>
      </w:r>
      <w:r w:rsidRPr="00E44DAC">
        <w:rPr>
          <w:lang w:val="de-DE"/>
        </w:rPr>
        <w:t xml:space="preserve"> innere.  </w:t>
      </w:r>
    </w:p>
    <w:p w:rsidR="00B319C4" w:rsidRPr="00E44DAC" w:rsidRDefault="00A15A4B">
      <w:pPr>
        <w:rPr>
          <w:lang w:val="de-DE"/>
        </w:rPr>
      </w:pPr>
      <w:r w:rsidRPr="00E44DAC">
        <w:rPr>
          <w:lang w:val="de-DE"/>
        </w:rPr>
        <w:t>Wir stellen jetzt hohe Ansprüche, wir können gar nicht  genug hohe Ansprüche stellen; keine Zeit hat so hohe  Ansprüche gestellt wie die unsrige; wir existieren schon  größenwahnsinnig; weil wir aber wissen, daß wir nicht  abstürzen und auch nic</w:t>
      </w:r>
      <w:r w:rsidRPr="00E44DAC">
        <w:rPr>
          <w:lang w:val="de-DE"/>
        </w:rPr>
        <w:t xml:space="preserve">ht erfrieren können, getrauen wir  uns, zu tun, was wir tun.  </w:t>
      </w:r>
    </w:p>
    <w:p w:rsidR="00B319C4" w:rsidRPr="00E44DAC" w:rsidRDefault="00A15A4B">
      <w:pPr>
        <w:rPr>
          <w:lang w:val="de-DE"/>
        </w:rPr>
      </w:pPr>
      <w:r w:rsidRPr="00E44DAC">
        <w:rPr>
          <w:lang w:val="de-DE"/>
        </w:rPr>
        <w:t>Das Leben ist nur noch Wissenschaft, Wissenschaft aus  den Wissenschaften. Jetzt sind wir plötzlich in der Natur  aufgegangen. Wir sind mit den Elementen vertraut   geworden. Wir haben die Real</w:t>
      </w:r>
      <w:r w:rsidRPr="00E44DAC">
        <w:rPr>
          <w:lang w:val="de-DE"/>
        </w:rPr>
        <w:t>ität auf die Probe gestellt.  Die Realität hat uns auf die Probe gestellt. Wir kennen  jetzt die Naturgesetze, die unendlichen Hohen   Naturgesetze und wir können sie in der Wirklichkeit und in  Wahrheit studieren. Wir sind jetzt nicht mehr auf   Vermutung</w:t>
      </w:r>
      <w:r w:rsidRPr="00E44DAC">
        <w:rPr>
          <w:lang w:val="de-DE"/>
        </w:rPr>
        <w:t xml:space="preserve">en angewiesen. Wir sehen, wenn wir in die   Natur hineinschauen, keine Gespenster mehr. Wir haben  </w:t>
      </w:r>
    </w:p>
    <w:p w:rsidR="00B319C4" w:rsidRPr="00E44DAC" w:rsidRDefault="00A15A4B">
      <w:pPr>
        <w:rPr>
          <w:lang w:val="de-DE"/>
        </w:rPr>
      </w:pPr>
      <w:r w:rsidRPr="00E44DAC">
        <w:rPr>
          <w:lang w:val="de-DE"/>
        </w:rPr>
        <w:t>das kühnste Kapitel des Weltgeschichtsbuchs geschrieben;   und zwar jeder von uns für sich unter Schrecken  und in der Todesfurcht und keiner nach seinem Wi</w:t>
      </w:r>
      <w:r w:rsidRPr="00E44DAC">
        <w:rPr>
          <w:lang w:val="de-DE"/>
        </w:rPr>
        <w:t>llen,  noch nach seinem Geschmack, sondern nach dem   Gesetz der Natur und wir haben dieses Kapitel hinter den  Rücken unserer blinden Väter und blöden Lehrer   geschrieben; hinter unseren eigenen Rücken; nach so   vielen unendlich langen und faden, das kü</w:t>
      </w:r>
      <w:r w:rsidRPr="00E44DAC">
        <w:rPr>
          <w:lang w:val="de-DE"/>
        </w:rPr>
        <w:t xml:space="preserve">rzeste, wichtigste.  </w:t>
      </w:r>
    </w:p>
    <w:p w:rsidR="00B319C4" w:rsidRPr="00E44DAC" w:rsidRDefault="00A15A4B">
      <w:pPr>
        <w:rPr>
          <w:lang w:val="de-DE"/>
        </w:rPr>
      </w:pPr>
      <w:r w:rsidRPr="00E44DAC">
        <w:rPr>
          <w:lang w:val="de-DE"/>
        </w:rPr>
        <w:t>Wir sind von der Klarheit, aus welcher uns unsere Welt  plötzlich ist, unsere Wissenschaftswelt, erschrocken; wir  frieren in dieser Klarheit; aber wir haben diese Klarheit  haben wollen, heraufbeschworen, wir dürfen uns also  über di</w:t>
      </w:r>
      <w:r w:rsidRPr="00E44DAC">
        <w:rPr>
          <w:lang w:val="de-DE"/>
        </w:rPr>
        <w:t xml:space="preserve">e Kälte, die jetzt herrscht, nicht beklagen. Mit der  </w:t>
      </w:r>
      <w:r w:rsidRPr="00E44DAC">
        <w:rPr>
          <w:lang w:val="de-DE"/>
        </w:rPr>
        <w:lastRenderedPageBreak/>
        <w:t>Klarheit nimmt die Kälte zu. Diese Klarheit und diese  Kälte werden von jetzt an herrschen. Die Wissenschaft  von der Natur wird uns eine höhere Klarheit und eine  viel grimmigere Kälte sein, als wir un</w:t>
      </w:r>
      <w:r w:rsidRPr="00E44DAC">
        <w:rPr>
          <w:lang w:val="de-DE"/>
        </w:rPr>
        <w:t xml:space="preserve">s vorstellen können.  </w:t>
      </w:r>
    </w:p>
    <w:p w:rsidR="00B319C4" w:rsidRPr="00E44DAC" w:rsidRDefault="00A15A4B">
      <w:pPr>
        <w:rPr>
          <w:lang w:val="de-DE"/>
        </w:rPr>
      </w:pPr>
      <w:r w:rsidRPr="00E44DAC">
        <w:rPr>
          <w:lang w:val="de-DE"/>
        </w:rPr>
        <w:t xml:space="preserve">Alles wird klar sein, von einer immer höheren und   immer tieferen Klarheit, und alles wird kalt sein, von einer  immer entsetzlicheren Kälte. Wir werden in Zukunft  den Eindruck von einem immer klaren und immer kalten   Tag haben.  </w:t>
      </w:r>
    </w:p>
    <w:p w:rsidR="00B319C4" w:rsidRPr="00E44DAC" w:rsidRDefault="00A15A4B">
      <w:pPr>
        <w:rPr>
          <w:lang w:val="de-DE"/>
        </w:rPr>
      </w:pPr>
      <w:r w:rsidRPr="00E44DAC">
        <w:rPr>
          <w:lang w:val="de-DE"/>
        </w:rPr>
        <w:t xml:space="preserve">Ich danke Ihnen für Ihre Aufmerksamkeit. Ich danke  Ihnen für die Ehre, die Sie mir heute erwiesen haben.  </w:t>
      </w:r>
    </w:p>
    <w:p w:rsidR="00B319C4" w:rsidRPr="00E44DAC" w:rsidRDefault="00A15A4B">
      <w:pPr>
        <w:rPr>
          <w:lang w:val="de-DE"/>
        </w:rPr>
      </w:pPr>
      <w:r w:rsidRPr="00E44DAC">
        <w:rPr>
          <w:lang w:val="de-DE"/>
        </w:rPr>
        <w:t xml:space="preserve">Ansprache bei der Verleihung des  Österreichischen Staatspreises  </w:t>
      </w:r>
    </w:p>
    <w:p w:rsidR="00B319C4" w:rsidRPr="00E44DAC" w:rsidRDefault="00A15A4B">
      <w:pPr>
        <w:rPr>
          <w:lang w:val="de-DE"/>
        </w:rPr>
      </w:pPr>
      <w:r w:rsidRPr="00E44DAC">
        <w:rPr>
          <w:lang w:val="de-DE"/>
        </w:rPr>
        <w:t xml:space="preserve">Verehrter Herr Minister, verehrte Anwesende,  es ist nichts zu loben, nichts zu </w:t>
      </w:r>
      <w:r w:rsidRPr="00E44DAC">
        <w:rPr>
          <w:lang w:val="de-DE"/>
        </w:rPr>
        <w:t xml:space="preserve">verdammen, nichts   anzuklagen, aber es ist vieles lächerlich; es ist alles lächerlich,   wenn man an den Tod denkt.  </w:t>
      </w:r>
    </w:p>
    <w:p w:rsidR="00B319C4" w:rsidRPr="00E44DAC" w:rsidRDefault="00A15A4B">
      <w:pPr>
        <w:rPr>
          <w:lang w:val="de-DE"/>
        </w:rPr>
      </w:pPr>
      <w:r w:rsidRPr="00E44DAC">
        <w:rPr>
          <w:lang w:val="de-DE"/>
        </w:rPr>
        <w:t>Man geht durch das Leben, beeindruckt, unbeeindruckt,   durch die Szene, alles ist austauschbar, im   Requisitenstaat besser oder schlech</w:t>
      </w:r>
      <w:r w:rsidRPr="00E44DAC">
        <w:rPr>
          <w:lang w:val="de-DE"/>
        </w:rPr>
        <w:t>ter geschult: ein Irrtum!  Man begreift: ein ahnungsloses Volk, ein schönes Landes   sind tote oder gewissenhaft gewissenlose Väter,   Menschen mit der Einfachheit und der Niedertracht, mit der  Armut ihrer Bedürfnisse ... Es ist alles eine zuhöchst  philo</w:t>
      </w:r>
      <w:r w:rsidRPr="00E44DAC">
        <w:rPr>
          <w:lang w:val="de-DE"/>
        </w:rPr>
        <w:t>sophische und unerträgliche Vorgeschichte. Die  Zeitalter sind schwachsinnig, das Dämonische in uns ein  immerwährender vaterländischer Kerker, in dem die  Elemente der Dummheit und der Rücksichtslosigkeit  zur täglichen Notdurft geworden sind. Der Staat i</w:t>
      </w:r>
      <w:r w:rsidRPr="00E44DAC">
        <w:rPr>
          <w:lang w:val="de-DE"/>
        </w:rPr>
        <w:t>st ein  Gebilde, das fortwährend zum Scheitern, das Volk ein  solches, das ununterbrochen zur Infamie und zur   Geistesschwäche verurteilt ist. Das Leben Hoffnungslosigkeit,   an die sich die Philosophien anlehnen, in welcher  alles letztenendes verrückt w</w:t>
      </w:r>
      <w:r w:rsidRPr="00E44DAC">
        <w:rPr>
          <w:lang w:val="de-DE"/>
        </w:rPr>
        <w:t xml:space="preserve">erden muß.  </w:t>
      </w:r>
    </w:p>
    <w:p w:rsidR="00B319C4" w:rsidRPr="00E44DAC" w:rsidRDefault="00A15A4B">
      <w:pPr>
        <w:rPr>
          <w:lang w:val="de-DE"/>
        </w:rPr>
      </w:pPr>
      <w:r w:rsidRPr="00E44DAC">
        <w:rPr>
          <w:lang w:val="de-DE"/>
        </w:rPr>
        <w:t>Wir sind Österreicher, wi</w:t>
      </w:r>
      <w:r>
        <w:rPr>
          <w:lang w:val="de-DE"/>
        </w:rPr>
        <w:t xml:space="preserve">r sind apathisch; wir sind das </w:t>
      </w:r>
      <w:r w:rsidRPr="00E44DAC">
        <w:rPr>
          <w:lang w:val="de-DE"/>
        </w:rPr>
        <w:t xml:space="preserve">Leben als das gemeine Desinteresse am Leben, wir sind  in dem Prozeß der Natur der Größenwahn-Sinn als Zukunft.  </w:t>
      </w:r>
    </w:p>
    <w:p w:rsidR="00B319C4" w:rsidRPr="00E44DAC" w:rsidRDefault="00A15A4B">
      <w:pPr>
        <w:rPr>
          <w:lang w:val="de-DE"/>
        </w:rPr>
      </w:pPr>
      <w:r w:rsidRPr="00E44DAC">
        <w:rPr>
          <w:lang w:val="de-DE"/>
        </w:rPr>
        <w:t>Wir haben nichts zu berichten, als daß wir erbärmlich  sind, durch Einb</w:t>
      </w:r>
      <w:r w:rsidRPr="00E44DAC">
        <w:rPr>
          <w:lang w:val="de-DE"/>
        </w:rPr>
        <w:t xml:space="preserve">ildungskraft </w:t>
      </w:r>
      <w:r>
        <w:rPr>
          <w:lang w:val="de-DE"/>
        </w:rPr>
        <w:t>einer philosophisch-ökonomisch</w:t>
      </w:r>
      <w:r w:rsidRPr="00E44DAC">
        <w:rPr>
          <w:lang w:val="de-DE"/>
        </w:rPr>
        <w:t xml:space="preserve">-mechanischen Monotonie verfallen.  </w:t>
      </w:r>
    </w:p>
    <w:p w:rsidR="00B319C4" w:rsidRPr="00E44DAC" w:rsidRDefault="00A15A4B">
      <w:pPr>
        <w:rPr>
          <w:lang w:val="de-DE"/>
        </w:rPr>
      </w:pPr>
      <w:r w:rsidRPr="00E44DAC">
        <w:rPr>
          <w:lang w:val="de-DE"/>
        </w:rPr>
        <w:t>Mittel zum Zwecke des Niedergangs, Geschöpfe der  Agonie, erklärt sich uns alles, verstehen wir nichts. Wir  bevölkern ein Trauma, wir fürchten uns, wir haben ein  Recht, uns</w:t>
      </w:r>
      <w:r w:rsidRPr="00E44DAC">
        <w:rPr>
          <w:lang w:val="de-DE"/>
        </w:rPr>
        <w:t xml:space="preserve"> zu fürchten, wir sehen schon, wenn auch  undeutlich im Hintergrund: die Riesen der Angst.  </w:t>
      </w:r>
    </w:p>
    <w:p w:rsidR="00B319C4" w:rsidRPr="00E44DAC" w:rsidRDefault="00A15A4B">
      <w:pPr>
        <w:rPr>
          <w:lang w:val="de-DE"/>
        </w:rPr>
      </w:pPr>
      <w:r w:rsidRPr="00E44DAC">
        <w:rPr>
          <w:lang w:val="de-DE"/>
        </w:rPr>
        <w:t xml:space="preserve">Was wir denken, ist nachgedacht, was wir empfinden, ist  chaotisch, was wir sind, ist unklar.  </w:t>
      </w:r>
    </w:p>
    <w:p w:rsidR="00B319C4" w:rsidRPr="00E44DAC" w:rsidRDefault="00A15A4B">
      <w:pPr>
        <w:rPr>
          <w:lang w:val="de-DE"/>
        </w:rPr>
      </w:pPr>
      <w:r w:rsidRPr="00E44DAC">
        <w:rPr>
          <w:lang w:val="de-DE"/>
        </w:rPr>
        <w:t>Wir brauchen uns nicht zu schämen, aber wir sind auch  nichts und w</w:t>
      </w:r>
      <w:r w:rsidRPr="00E44DAC">
        <w:rPr>
          <w:lang w:val="de-DE"/>
        </w:rPr>
        <w:t xml:space="preserve">ir verdienen nichts als das Chaos.  </w:t>
      </w:r>
    </w:p>
    <w:p w:rsidR="00B319C4" w:rsidRPr="00E44DAC" w:rsidRDefault="00A15A4B">
      <w:pPr>
        <w:rPr>
          <w:lang w:val="de-DE"/>
        </w:rPr>
      </w:pPr>
      <w:r w:rsidRPr="00E44DAC">
        <w:rPr>
          <w:lang w:val="de-DE"/>
        </w:rPr>
        <w:t xml:space="preserve">Ich danke in meinem Namen und im Namen der hier  mit mir Ausgezeichneten dieser Jury, ganz ausdrücklich  allen Anwesenden.  </w:t>
      </w:r>
    </w:p>
    <w:p w:rsidR="00B319C4" w:rsidRPr="00E44DAC" w:rsidRDefault="00A15A4B">
      <w:pPr>
        <w:rPr>
          <w:lang w:val="de-DE"/>
        </w:rPr>
      </w:pPr>
      <w:r w:rsidRPr="00E44DAC">
        <w:rPr>
          <w:lang w:val="de-DE"/>
        </w:rPr>
        <w:t xml:space="preserve">Ansprache bei der Verleihung  des Georg-Büchner-Preises  </w:t>
      </w:r>
    </w:p>
    <w:p w:rsidR="00B319C4" w:rsidRPr="00E44DAC" w:rsidRDefault="00A15A4B">
      <w:pPr>
        <w:rPr>
          <w:lang w:val="de-DE"/>
        </w:rPr>
      </w:pPr>
      <w:r w:rsidRPr="00E44DAC">
        <w:rPr>
          <w:lang w:val="de-DE"/>
        </w:rPr>
        <w:t xml:space="preserve">Verehrte Anwesende,  </w:t>
      </w:r>
    </w:p>
    <w:p w:rsidR="00B319C4" w:rsidRPr="00E44DAC" w:rsidRDefault="00A15A4B">
      <w:pPr>
        <w:rPr>
          <w:lang w:val="de-DE"/>
        </w:rPr>
      </w:pPr>
      <w:r w:rsidRPr="00E44DAC">
        <w:rPr>
          <w:lang w:val="de-DE"/>
        </w:rPr>
        <w:lastRenderedPageBreak/>
        <w:t>wovon wir rede</w:t>
      </w:r>
      <w:r w:rsidRPr="00E44DAC">
        <w:rPr>
          <w:lang w:val="de-DE"/>
        </w:rPr>
        <w:t xml:space="preserve">n, ist unerforscht, wir leben nicht,   vermuten und existieren aber als Heuchler, vor den Kopf  Gestoßene, in dem fatalen, letzten Endes letalen   Mißverständnis der Natur, in welchem wir heute durch  Wissenschaft verloren sind; die Erscheinungen sind uns </w:t>
      </w:r>
      <w:r w:rsidRPr="00E44DAC">
        <w:rPr>
          <w:lang w:val="de-DE"/>
        </w:rPr>
        <w:t xml:space="preserve"> tödliche und die Wörter, mit welchen wir aus   Verlassenheit im Gehirn hantieren, mit Tausenden und   Hunderttausenden von ausgeleierten, uns durch infame  Wahrheit als infame Lüge, umgekehrt durch infame  Lüge als infame Wahrheit erkennbare in allen Spra</w:t>
      </w:r>
      <w:r w:rsidRPr="00E44DAC">
        <w:rPr>
          <w:lang w:val="de-DE"/>
        </w:rPr>
        <w:t>chen,  in allen Verhältnissen, die Wörter, die wir uns zu reden  und zu schreiben und die wir uns als Sprechen zu   verschweigen getrauen, die Wörter, die aus nichts sind und  die zu nichts sind und die für nichts sind, wie wir wissen  und was wir verheiml</w:t>
      </w:r>
      <w:r w:rsidRPr="00E44DAC">
        <w:rPr>
          <w:lang w:val="de-DE"/>
        </w:rPr>
        <w:t>ichen, die Wörter, an die wir uns  anklammern, weil wir aus Ohnmacht verrückt und aus  Verrücktheit verzweifelt sind, die Wörter infizieren und  ignorieren, verwischen und verschlimmern, beschämen  und verfälschen und verkrüppeln und verdüstern und  verfin</w:t>
      </w:r>
      <w:r w:rsidRPr="00E44DAC">
        <w:rPr>
          <w:lang w:val="de-DE"/>
        </w:rPr>
        <w:t xml:space="preserve">stern nur; aus dem Mund und auf dem Papier  mißbrauchen sie durch ihre Mißbraucher; das   </w:t>
      </w:r>
    </w:p>
    <w:p w:rsidR="00B319C4" w:rsidRPr="00E44DAC" w:rsidRDefault="00A15A4B">
      <w:pPr>
        <w:rPr>
          <w:lang w:val="de-DE"/>
        </w:rPr>
      </w:pPr>
      <w:r w:rsidRPr="00E44DAC">
        <w:rPr>
          <w:lang w:val="de-DE"/>
        </w:rPr>
        <w:t>Charakterbild der Wörter und ihrer Mißbraucher ist das   unverschämte; der Geisteszustand der Wörter und ihrer  Mißbraucher ist der hilflose, glückliche, katastropha</w:t>
      </w:r>
      <w:r w:rsidRPr="00E44DAC">
        <w:rPr>
          <w:lang w:val="de-DE"/>
        </w:rPr>
        <w:t xml:space="preserve">le . . .  </w:t>
      </w:r>
    </w:p>
    <w:p w:rsidR="00B319C4" w:rsidRPr="00E44DAC" w:rsidRDefault="00A15A4B">
      <w:pPr>
        <w:rPr>
          <w:lang w:val="de-DE"/>
        </w:rPr>
      </w:pPr>
      <w:r w:rsidRPr="00E44DAC">
        <w:rPr>
          <w:lang w:val="de-DE"/>
        </w:rPr>
        <w:t>Wir sagen, wir geben eine Theatervorstellung,   prolongiert ohne Zweifel in die Unendlichkeit . . . aber das  Theater, in welchem wir auf alles gefaßt und in nichts  kompetent sind, ist, seit wir denken können, immer ein  solches der sich vergrö</w:t>
      </w:r>
      <w:r w:rsidRPr="00E44DAC">
        <w:rPr>
          <w:lang w:val="de-DE"/>
        </w:rPr>
        <w:t xml:space="preserve">ßernden Geschwindigkeit und der  verpaßten Stichwörter ... es ist absolut ein Theater der  Körper - in zweiter Linie der Geistesangst und also der  Todesangst . . . wir wissen nicht, handelt es sich um die  Tragödie um der Komödie, oder um die Komödie um  </w:t>
      </w:r>
      <w:r w:rsidRPr="00E44DAC">
        <w:rPr>
          <w:lang w:val="de-DE"/>
        </w:rPr>
        <w:t>der Tragödie willen . . . aber alles handelt von   Fürchterlichkeit, von Erbärmlichkeit, von Unzurechnungsfähigkeit . . .   wir denken, verschweigen aber: wer denkt, löst  auf, hebt auf, katastrophiert, demoliert, zersetzt, denn  Denken ist folgerichtig di</w:t>
      </w:r>
      <w:r w:rsidRPr="00E44DAC">
        <w:rPr>
          <w:lang w:val="de-DE"/>
        </w:rPr>
        <w:t>e konsequente Auflösung aller  Begriffe . . . Wir sind (und das ist Geschichte und das ist  der Geisteszustand der Geschichte): die Angst, die   Körper- und die Geistesangst und die Todesangst als das  Schöpferische . . . Was wir veröffentlichen, ist nicht</w:t>
      </w:r>
      <w:r w:rsidRPr="00E44DAC">
        <w:rPr>
          <w:lang w:val="de-DE"/>
        </w:rPr>
        <w:t xml:space="preserve">  identisch mit dem, was ist, die Erschütterung ist eine  andere, die Existenz ist eine andere, wir sind anders, das  Unerträgliche anders, es ist nicht die Krankheit, es ist  nicht der Tod, es sind ganz andere Verhältnisse, es sind  ganz andere Zustände .</w:t>
      </w:r>
      <w:r w:rsidRPr="00E44DAC">
        <w:rPr>
          <w:lang w:val="de-DE"/>
        </w:rPr>
        <w:t xml:space="preserve"> . .  </w:t>
      </w:r>
    </w:p>
    <w:p w:rsidR="00B319C4" w:rsidRPr="00E44DAC" w:rsidRDefault="00A15A4B">
      <w:pPr>
        <w:rPr>
          <w:lang w:val="de-DE"/>
        </w:rPr>
      </w:pPr>
      <w:r w:rsidRPr="00E44DAC">
        <w:rPr>
          <w:lang w:val="de-DE"/>
        </w:rPr>
        <w:t xml:space="preserve">Wir haben, sagen wir, ein Recht auf das Recht, aber wir  haben nur ein Recht auf das Unrecht . . .  </w:t>
      </w:r>
    </w:p>
    <w:p w:rsidR="00B319C4" w:rsidRPr="00E44DAC" w:rsidRDefault="00A15A4B">
      <w:pPr>
        <w:rPr>
          <w:lang w:val="de-DE"/>
        </w:rPr>
      </w:pPr>
      <w:r w:rsidRPr="00E44DAC">
        <w:rPr>
          <w:lang w:val="de-DE"/>
        </w:rPr>
        <w:t xml:space="preserve">Das Problem ist, mit der Arbeit fertig zu werden, und  das heißt, mit dem inneren Widerwillen und mit dem  äußeren Stumpfsinn . . . das heißt, über </w:t>
      </w:r>
      <w:r w:rsidRPr="00E44DAC">
        <w:rPr>
          <w:lang w:val="de-DE"/>
        </w:rPr>
        <w:t>mich selbst und  über Leichen von Philosophien geh'n, über die ganze  Literatur, über die ganze Wissenschaft, über die ganze  Geschichte, über alles ... es ist eine Frage der   Geisteskonstitution und der Geisteskonzentration und der   Isolation, der Dista</w:t>
      </w:r>
      <w:r w:rsidRPr="00E44DAC">
        <w:rPr>
          <w:lang w:val="de-DE"/>
        </w:rPr>
        <w:t xml:space="preserve">nz . . . der Monotonie . . . der   Utopie . . . der Idiotie . . .  </w:t>
      </w:r>
    </w:p>
    <w:p w:rsidR="00B319C4" w:rsidRPr="00E44DAC" w:rsidRDefault="00A15A4B">
      <w:pPr>
        <w:rPr>
          <w:lang w:val="de-DE"/>
        </w:rPr>
      </w:pPr>
      <w:r w:rsidRPr="00E44DAC">
        <w:rPr>
          <w:lang w:val="de-DE"/>
        </w:rPr>
        <w:t>Das Problem ist immer, mit der Arbeit fertig zu werden,  in dem Gedanken, nie und mit nichts fertig zu werden ..,  es ist die Frage: weiter, rücksichtslos weiter, oder   aufhören, schlußma</w:t>
      </w:r>
      <w:r w:rsidRPr="00E44DAC">
        <w:rPr>
          <w:lang w:val="de-DE"/>
        </w:rPr>
        <w:t xml:space="preserve">chen ... es ist die Frage des Zweifels,  des Mißtrauens und der Ungeduld.  </w:t>
      </w:r>
    </w:p>
    <w:p w:rsidR="00B319C4" w:rsidRPr="00E44DAC" w:rsidRDefault="00A15A4B">
      <w:pPr>
        <w:rPr>
          <w:lang w:val="de-DE"/>
        </w:rPr>
      </w:pPr>
      <w:r w:rsidRPr="00E44DAC">
        <w:rPr>
          <w:lang w:val="de-DE"/>
        </w:rPr>
        <w:t xml:space="preserve">Ich danke der Akademie, ich danke für Ihre Aufmerksamkeit.  </w:t>
      </w:r>
    </w:p>
    <w:p w:rsidR="00B319C4" w:rsidRPr="00E44DAC" w:rsidRDefault="00A15A4B">
      <w:pPr>
        <w:rPr>
          <w:lang w:val="de-DE"/>
        </w:rPr>
      </w:pPr>
      <w:r w:rsidRPr="00E44DAC">
        <w:rPr>
          <w:lang w:val="de-DE"/>
        </w:rPr>
        <w:t xml:space="preserve">Zu meinem Austritt  </w:t>
      </w:r>
    </w:p>
    <w:p w:rsidR="00B319C4" w:rsidRPr="00E44DAC" w:rsidRDefault="00A15A4B">
      <w:pPr>
        <w:rPr>
          <w:lang w:val="de-DE"/>
        </w:rPr>
      </w:pPr>
      <w:r w:rsidRPr="00E44DAC">
        <w:rPr>
          <w:lang w:val="de-DE"/>
        </w:rPr>
        <w:t>Die Wahl Scheels, des ehemaligen Bundespräsidenten,  zum Ehrenmitglied der Akademie für Sprache un</w:t>
      </w:r>
      <w:r w:rsidRPr="00E44DAC">
        <w:rPr>
          <w:lang w:val="de-DE"/>
        </w:rPr>
        <w:t xml:space="preserve">d  Dichtung war für mich ja nur der letzte definitive Anlaß  gewesen, mich von dieser </w:t>
      </w:r>
      <w:r w:rsidRPr="00E44DAC">
        <w:rPr>
          <w:lang w:val="de-DE"/>
        </w:rPr>
        <w:lastRenderedPageBreak/>
        <w:t>Akademie für Sprache und  Dichtung zu trennen, die meiner Meinung nach weder  mit Sprache noch mit Dichtung das geringste zu tun hat  und deren Existenzberechtigung jeder</w:t>
      </w:r>
      <w:r w:rsidRPr="00E44DAC">
        <w:rPr>
          <w:lang w:val="de-DE"/>
        </w:rPr>
        <w:t xml:space="preserve"> vernünftig   Denkende mit gutem Gewissen selbstverständlich verneinen  muß. Seit Jahren habe ich mich nach dem Sinn dieser  sogenannten Darmstädter Akademie gefragt und mir  immer wieder sagen müssen, daß ein solcher Sinn doch  nicht darin bestehen kann, </w:t>
      </w:r>
      <w:r w:rsidRPr="00E44DAC">
        <w:rPr>
          <w:lang w:val="de-DE"/>
        </w:rPr>
        <w:t>daß eine Vereinigung, die  letzten Endes doch nur aus dem kühlen Grunde der  Selbstbespiegelung ihrer eitlen Mitglieder gegründet  worden ist, jährlich zweimal zur Eigenbeweihräucherung   zusammenkommt und da, nach vom Staat bezahlter   teurer, weil Luxusa</w:t>
      </w:r>
      <w:r w:rsidRPr="00E44DAC">
        <w:rPr>
          <w:lang w:val="de-DE"/>
        </w:rPr>
        <w:t>nreise, in guten Darmstädter  Hotels großbürgerlich aufgetragene Speisen ißt und   Getränke trinkt, um eine knappe Woche lang um ihren  abgestandenen faden Literaturbrei herumzureden. Ist  ein Dichter oder Schriftsteller schon lächerlich und, wo  auch imme</w:t>
      </w:r>
      <w:r w:rsidRPr="00E44DAC">
        <w:rPr>
          <w:lang w:val="de-DE"/>
        </w:rPr>
        <w:t xml:space="preserve">r, für die Menschengesellschaft schon schwer  erträglich, um wie vieles lächerlicher und unzumutbarer  </w:t>
      </w:r>
    </w:p>
    <w:p w:rsidR="00B319C4" w:rsidRPr="00E44DAC" w:rsidRDefault="00A15A4B">
      <w:pPr>
        <w:rPr>
          <w:lang w:val="de-DE"/>
        </w:rPr>
      </w:pPr>
      <w:r w:rsidRPr="00E44DAC">
        <w:rPr>
          <w:lang w:val="de-DE"/>
        </w:rPr>
        <w:t>ist eine ganze Horde von Schriftstellern und Dichtern  und solchen, die sich dafür halten, auf einem Haufen!  Im Grunde kommen alle diese auf Staatskost</w:t>
      </w:r>
      <w:r w:rsidRPr="00E44DAC">
        <w:rPr>
          <w:lang w:val="de-DE"/>
        </w:rPr>
        <w:t>en   angereisten Ehrenträger in Darmstadt zusammen, um sich  nach einem impotenten Jahr des gegenseitigen   Kollegenhasses in Darmstadt auch noch eine Woche anzuöden.   Das Schriftstellergeschwätz in den Hotelhallen  Kleindeutschlands ist ja wohl das Wider</w:t>
      </w:r>
      <w:r w:rsidRPr="00E44DAC">
        <w:rPr>
          <w:lang w:val="de-DE"/>
        </w:rPr>
        <w:t>wärtigste, das  sich denken läßt. Es stinkt aber doch noch viel stinkender,   wenn es vom Staat subventioniert wird. Wie ja   überhaupt der ganze heutige Subventionsdampf zum Himmel   stinkt! Dichter und Schriftsteller gehören nicht  subventioniert, und sc</w:t>
      </w:r>
      <w:r w:rsidRPr="00E44DAC">
        <w:rPr>
          <w:lang w:val="de-DE"/>
        </w:rPr>
        <w:t>hon gar nicht von einer   subventionierten Akademie, sondern sich selbst überlassen.  Nun gibt die Akademie für Sprache und Dichtung (der  absurdeste Titel der Welt!) alljährlich ein Jahrbuch heraus,   und vielleicht hat wenigstens das einen Sinn? Aber  in</w:t>
      </w:r>
      <w:r w:rsidRPr="00E44DAC">
        <w:rPr>
          <w:lang w:val="de-DE"/>
        </w:rPr>
        <w:t xml:space="preserve"> diesem Jahrbuch sind jedesmal, und immer wieder  nur, schon bevor sie in den Satz gehen, verstaubte   sogenannte Essays abgedruckt, die, wie gesagt, weder mit  Sprache noch mit Dichtung, ja überhaupt nichts mit  Geist zu tun haben, weil sie aus den an Lad</w:t>
      </w:r>
      <w:r w:rsidRPr="00E44DAC">
        <w:rPr>
          <w:lang w:val="de-DE"/>
        </w:rPr>
        <w:t>ehemmung  krankenden Maschinen von geistlosen Schwätzern   kommen, wie wir in Österreich sagen würden, von   Gschaftlhubern ganz ohne Kopf. Und was ist außer diesen faden  Elaboraten noch in diesem Akademiejahrbuch? Eine  lange Liste mit allen möglichen un</w:t>
      </w:r>
      <w:r>
        <w:rPr>
          <w:lang w:val="de-DE"/>
        </w:rPr>
        <w:t xml:space="preserve">d unmöglichen  </w:t>
      </w:r>
      <w:r w:rsidRPr="00E44DAC">
        <w:rPr>
          <w:lang w:val="de-DE"/>
        </w:rPr>
        <w:t>obskuren Ehrungen, die diese geistigen Regenwürmer im  abgelaufenen Jahr "erfahren" haben. Wen, außer diese  Regenwürmer selbst, interessiert das? Dazu auch noch,  um es nicht zu vergessen, eine heuchlerische "Totenliste</w:t>
      </w:r>
      <w:r w:rsidRPr="00E44DAC">
        <w:rPr>
          <w:lang w:val="de-DE"/>
        </w:rPr>
        <w:t xml:space="preserve">"  mit Verlegenheitsnachrufen als Akademietotenpoker,   jeder peinlicher und dümmer als der vorhergegangene.  Schade, daß dieses Jahrbuch auf einem derartig kostbaren   Papier gedruckt ist, daß es zur Beheizung meines  Ofens in Ohlsdorf denkbar ungeeignet </w:t>
      </w:r>
      <w:r w:rsidRPr="00E44DAC">
        <w:rPr>
          <w:lang w:val="de-DE"/>
        </w:rPr>
        <w:t xml:space="preserve">ist. Ich habe   damit jedesmal, wenn der Briefträger bei mir seinen Schutt  abgeladen hat, immer die größten Schwierigkeiten   gehabt.  </w:t>
      </w:r>
    </w:p>
    <w:p w:rsidR="00B319C4" w:rsidRPr="00E44DAC" w:rsidRDefault="00A15A4B">
      <w:pPr>
        <w:rPr>
          <w:lang w:val="de-DE"/>
        </w:rPr>
      </w:pPr>
      <w:r w:rsidRPr="00E44DAC">
        <w:rPr>
          <w:lang w:val="de-DE"/>
        </w:rPr>
        <w:t>Aber, wird man sagen, die Akademie für Sprache und  Dichtung (für diese Bezeichnung gebührt den Erfindern  noch im nach</w:t>
      </w:r>
      <w:r w:rsidRPr="00E44DAC">
        <w:rPr>
          <w:lang w:val="de-DE"/>
        </w:rPr>
        <w:t xml:space="preserve">hinein der Büchnerpreis!) verleiht doch  den Büchnerpreis, die sogenannte, angesehenste Literaturauszeichnung in ganz Deutschland. Ich sehe nicht  ein, warum diese obskure Akademie den Büchnerpreis  verleihen muß, denn zu dieser Verleihung braucht niemand </w:t>
      </w:r>
      <w:r w:rsidRPr="00E44DAC">
        <w:rPr>
          <w:lang w:val="de-DE"/>
        </w:rPr>
        <w:t>eine Akademie. Und schon gar nicht eine Akademie für Sprache und Dichtung, die nur ein begriffliches und sprachliches Unikum ihres Titels ist, sonst  nichts. Ich persönlich habe die Wahl in die Akademie,  damals, vor, wie es heißt, genau sieben Jahren, nic</w:t>
      </w:r>
      <w:r w:rsidRPr="00E44DAC">
        <w:rPr>
          <w:lang w:val="de-DE"/>
        </w:rPr>
        <w:t>ht  weiter ernst genommen. Erst nach und nach ist mir das  Dubiose dieser Darmstädter Akademie zu Bewußtsein  gekommen, und ich habe dieses Dubiose tatsächlich au</w:t>
      </w:r>
    </w:p>
    <w:p w:rsidR="00B319C4" w:rsidRPr="00E44DAC" w:rsidRDefault="00A15A4B">
      <w:pPr>
        <w:rPr>
          <w:lang w:val="de-DE"/>
        </w:rPr>
      </w:pPr>
      <w:r w:rsidRPr="00E44DAC">
        <w:rPr>
          <w:lang w:val="de-DE"/>
        </w:rPr>
        <w:lastRenderedPageBreak/>
        <w:t>genblicklich in dem Moment ernst genommen, in dem  ich gelesen habe, daß Herr Walter Scheel i</w:t>
      </w:r>
      <w:r w:rsidRPr="00E44DAC">
        <w:rPr>
          <w:lang w:val="de-DE"/>
        </w:rPr>
        <w:t xml:space="preserve">n diese   Akademie gewählt worden ist, und bin kurzerhand   ausgetreten. Wenn Herr Scheel eintritt, kann ich gleich   austreten, habe ich mir gedacht.  </w:t>
      </w:r>
    </w:p>
    <w:p w:rsidR="00B319C4" w:rsidRPr="00E44DAC" w:rsidRDefault="00A15A4B">
      <w:pPr>
        <w:rPr>
          <w:lang w:val="de-DE"/>
        </w:rPr>
      </w:pPr>
      <w:r w:rsidRPr="00E44DAC">
        <w:rPr>
          <w:lang w:val="de-DE"/>
        </w:rPr>
        <w:t>Ich wünsche der Akademie für Sprache und Dichtung,  die ich für Deutschland und für die ganze übrige We</w:t>
      </w:r>
      <w:r w:rsidRPr="00E44DAC">
        <w:rPr>
          <w:lang w:val="de-DE"/>
        </w:rPr>
        <w:t>lt  tatsächlich für das Allerentbehrlichste halte und die   sicher für die Dichter (die es sind!) und für die   Schriftsteller (die es sind!) mehr schädlich als nützlich ist, mit  Herrn Scheel alles Gute. Die Darmstädter Akademie  (für Sprache und Dichtung</w:t>
      </w:r>
      <w:r w:rsidRPr="00E44DAC">
        <w:rPr>
          <w:lang w:val="de-DE"/>
        </w:rPr>
        <w:t xml:space="preserve">!) verschickt im Todesfall   eines Mitglieds immer automatisch einen schwarzumrandeten   Partezettel mit dem immer gleichen Nachruftext  (über dessen Sprache und Dichtung sich streiten läßt).  Vielleicht erlebe ich es noch und sie schickt eine Parte  aus, </w:t>
      </w:r>
      <w:r w:rsidRPr="00E44DAC">
        <w:rPr>
          <w:lang w:val="de-DE"/>
        </w:rPr>
        <w:t xml:space="preserve">auf welcher sie keines ehrwürdigen Mitglieds, sondern   ihrer selbst gedenkt.  </w:t>
      </w:r>
    </w:p>
    <w:p w:rsidR="00B319C4" w:rsidRDefault="00B319C4">
      <w:bookmarkStart w:id="0" w:name="_GoBack"/>
      <w:bookmarkEnd w:id="0"/>
    </w:p>
    <w:sectPr w:rsidR="00B319C4">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319C4"/>
    <w:rsid w:val="007D2FE0"/>
    <w:rsid w:val="00A15A4B"/>
    <w:rsid w:val="00B319C4"/>
    <w:rsid w:val="00E4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3E73D-65FC-4DCF-82AF-E4F6DC9E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41</Pages>
  <Words>24829</Words>
  <Characters>141526</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Jelena</cp:lastModifiedBy>
  <cp:revision>3</cp:revision>
  <dcterms:created xsi:type="dcterms:W3CDTF">2017-05-16T16:31:00Z</dcterms:created>
  <dcterms:modified xsi:type="dcterms:W3CDTF">2017-05-16T16:45:00Z</dcterms:modified>
</cp:coreProperties>
</file>